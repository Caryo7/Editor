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#!/usr/bin/env python3</w:t>
      </w:r>
    </w:p>
    <w:p>
      <w:r>
        <w:t># -*- coding: utf-8 -*-</w:t>
      </w:r>
    </w:p>
    <w:p>
      <w:r>
        <w:t>from tkinter import *</w:t>
      </w:r>
    </w:p>
    <w:p>
      <w:r>
        <w:t>from tkinter import ttk</w:t>
      </w:r>
    </w:p>
    <w:p>
      <w:r>
        <w:t>from tkinter.ttk import *</w:t>
      </w:r>
    </w:p>
    <w:p>
      <w:r>
        <w:t>from tkinter.messagebox import *</w:t>
      </w:r>
    </w:p>
    <w:p>
      <w:r>
        <w:t>from tkinter.filedialog import *</w:t>
      </w:r>
    </w:p>
    <w:p>
      <w:r>
        <w:t>from tkinter.colorchooser import *</w:t>
      </w:r>
    </w:p>
    <w:p>
      <w:r>
        <w:t>from confr import *</w:t>
      </w:r>
    </w:p>
    <w:p>
      <w:r>
        <w:t>from progress import *</w:t>
      </w:r>
    </w:p>
    <w:p>
      <w:r>
        <w:t>from tooltip import *</w:t>
      </w:r>
    </w:p>
    <w:p/>
    <w:p>
      <w:r>
        <w:t>class Configurator:</w:t>
      </w:r>
    </w:p>
    <w:p>
      <w:r>
        <w:t xml:space="preserve">    colors = {lg('black'): 'black', lg('white'): 'white', lg('blue'): 'blue', lg('green'): 'green', lg('yellow'): 'yellow', lg('red'): 'red', lg('pink'): 'pink', lg('orange'): 'orange', lg('grey'): 'grey', }</w:t>
      </w:r>
    </w:p>
    <w:p>
      <w:r>
        <w:t xml:space="preserve">    colors_name = [v for v, _ in colors.items()]</w:t>
      </w:r>
    </w:p>
    <w:p>
      <w:r>
        <w:t xml:space="preserve">    font_lst = ['Courier', 'Calibri', 'Arial']</w:t>
      </w:r>
    </w:p>
    <w:p>
      <w:r>
        <w:t xml:space="preserve">    #lgs = ['an', 'fr', 'al', 'es', 'it', 'ch']</w:t>
      </w:r>
    </w:p>
    <w:p>
      <w:r>
        <w:t xml:space="preserve">    langs = {lg('anglais') : 'an',</w:t>
      </w:r>
    </w:p>
    <w:p>
      <w:r>
        <w:t xml:space="preserve">             lg('francais') : 'fr',</w:t>
      </w:r>
    </w:p>
    <w:p>
      <w:r>
        <w:t xml:space="preserve">             lg('allemand') : 'al',</w:t>
      </w:r>
    </w:p>
    <w:p>
      <w:r>
        <w:t xml:space="preserve">             lg('espagnol') : 'es',</w:t>
      </w:r>
    </w:p>
    <w:p>
      <w:r>
        <w:t xml:space="preserve">             lg('italien') : 'it',</w:t>
      </w:r>
    </w:p>
    <w:p>
      <w:r>
        <w:t xml:space="preserve">             lg('chinois') : 'ch',}</w:t>
      </w:r>
    </w:p>
    <w:p/>
    <w:p>
      <w:r>
        <w:t xml:space="preserve">    codages = ['UTF-8', 'UTF-16', 'UTF-4', 'ASCII']</w:t>
      </w:r>
    </w:p>
    <w:p>
      <w:r>
        <w:t xml:space="preserve">    browsers = ['firefox']</w:t>
      </w:r>
    </w:p>
    <w:p>
      <w:r>
        <w:t xml:space="preserve">    languages = ['Python', 'C++', 'C', 'Fortran', 'BASIC', 'Brain F', 'Cobol', 'Assembly']</w:t>
      </w:r>
    </w:p>
    <w:p>
      <w:r>
        <w:t xml:space="preserve">    nom_bts = {'copy':      lg('copy'),</w:t>
      </w:r>
    </w:p>
    <w:p>
      <w:r>
        <w:t xml:space="preserve">               'cut':       lg('cut'),</w:t>
      </w:r>
    </w:p>
    <w:p>
      <w:r>
        <w:t xml:space="preserve">               'past':      lg('past'),</w:t>
      </w:r>
    </w:p>
    <w:p>
      <w:r>
        <w:t xml:space="preserve">               'cstyle':    lg('cstyle'),</w:t>
      </w:r>
    </w:p>
    <w:p>
      <w:r>
        <w:t xml:space="preserve">               'news':      lg('news'),</w:t>
      </w:r>
    </w:p>
    <w:p>
      <w:r>
        <w:t xml:space="preserve">               'new':       lg('new'),</w:t>
      </w:r>
    </w:p>
    <w:p>
      <w:r>
        <w:t xml:space="preserve">               'open':      lg('open'),</w:t>
      </w:r>
    </w:p>
    <w:p>
      <w:r>
        <w:t xml:space="preserve">               'exit':      lg('exit'),</w:t>
      </w:r>
    </w:p>
    <w:p>
      <w:r>
        <w:t xml:space="preserve">               'print':     lg('print'),</w:t>
      </w:r>
    </w:p>
    <w:p>
      <w:r>
        <w:t xml:space="preserve">               'save':      lg('save'),</w:t>
      </w:r>
    </w:p>
    <w:p>
      <w:r>
        <w:t xml:space="preserve">               'saveas':    lg('saveas'),</w:t>
      </w:r>
    </w:p>
    <w:p>
      <w:r>
        <w:t xml:space="preserve">               'undo':      lg('undo'),</w:t>
      </w:r>
    </w:p>
    <w:p>
      <w:r>
        <w:t xml:space="preserve">               'redo':      lg('redo'),</w:t>
      </w:r>
    </w:p>
    <w:p>
      <w:r>
        <w:t xml:space="preserve">               'search':    lg('search'),</w:t>
      </w:r>
    </w:p>
    <w:p>
      <w:r>
        <w:t xml:space="preserve">               'word':      lg('word'),</w:t>
      </w:r>
    </w:p>
    <w:p>
      <w:r>
        <w:t xml:space="preserve">               'pdf':       lg('pdf'),</w:t>
      </w:r>
    </w:p>
    <w:p>
      <w:r>
        <w:t xml:space="preserve">               'about':     lg('about'),</w:t>
      </w:r>
    </w:p>
    <w:p>
      <w:r>
        <w:t xml:space="preserve">               'struct':    lg('struct'),</w:t>
      </w:r>
    </w:p>
    <w:p>
      <w:r>
        <w:t xml:space="preserve">               'close':     lg('close'),</w:t>
      </w:r>
    </w:p>
    <w:p>
      <w:r>
        <w:t xml:space="preserve">               'savecopyas':lg('savecopyas'),</w:t>
      </w:r>
    </w:p>
    <w:p>
      <w:r>
        <w:t xml:space="preserve">               'replace':   lg('replace'),</w:t>
      </w:r>
    </w:p>
    <w:p>
      <w:r>
        <w:t xml:space="preserve">               'gotol':     lg('gotol'),</w:t>
      </w:r>
    </w:p>
    <w:p>
      <w:r>
        <w:t xml:space="preserve">               'tasks':     lg('tasks'),</w:t>
      </w:r>
    </w:p>
    <w:p>
      <w:r>
        <w:t xml:space="preserve">               'puces':     lg('puces'),</w:t>
      </w:r>
    </w:p>
    <w:p>
      <w:r>
        <w:t xml:space="preserve">               'research':  lg('research'),}</w:t>
      </w:r>
    </w:p>
    <w:p>
      <w:r>
        <w:t xml:space="preserve">    </w:t>
      </w:r>
    </w:p>
    <w:p>
      <w:r>
        <w:t xml:space="preserve">    def cancel(self):</w:t>
      </w:r>
    </w:p>
    <w:p>
      <w:r>
        <w:t xml:space="preserve">        self.tk.destroy()</w:t>
      </w:r>
    </w:p>
    <w:p>
      <w:r>
        <w:t xml:space="preserve">        self.dialoging = False</w:t>
      </w:r>
    </w:p>
    <w:p>
      <w:r>
        <w:t xml:space="preserve">        </w:t>
      </w:r>
    </w:p>
    <w:p>
      <w:r>
        <w:t xml:space="preserve">    def info(self, _):</w:t>
      </w:r>
    </w:p>
    <w:p>
      <w:r>
        <w:t xml:space="preserve">        showinfo(self.title, lg('MWSNS'))</w:t>
      </w:r>
    </w:p>
    <w:p>
      <w:r>
        <w:t xml:space="preserve">        </w:t>
      </w:r>
    </w:p>
    <w:p>
      <w:r>
        <w:t xml:space="preserve">    def IHM(self):</w:t>
      </w:r>
    </w:p>
    <w:p>
      <w:r>
        <w:t xml:space="preserve">        if self.dialoging:</w:t>
      </w:r>
    </w:p>
    <w:p>
      <w:r>
        <w:t xml:space="preserve">            return</w:t>
      </w:r>
    </w:p>
    <w:p/>
    <w:p>
      <w:r>
        <w:t xml:space="preserve">        self.dialoging = True</w:t>
      </w:r>
    </w:p>
    <w:p>
      <w:r>
        <w:t xml:space="preserve">        self.tk = Toplevel(self.master)</w:t>
      </w:r>
    </w:p>
    <w:p>
      <w:r>
        <w:t xml:space="preserve">        self.tk.iconbitmap(self.ico['config'])</w:t>
      </w:r>
    </w:p>
    <w:p>
      <w:r>
        <w:t xml:space="preserve">        self.tk.transient(self.master)</w:t>
      </w:r>
    </w:p>
    <w:p>
      <w:r>
        <w:t xml:space="preserve">        self.tk.title(lg('Configurator'))</w:t>
      </w:r>
    </w:p>
    <w:p>
      <w:r>
        <w:t xml:space="preserve">        self.tk.resizable(width=False, height=False)</w:t>
      </w:r>
    </w:p>
    <w:p>
      <w:r>
        <w:t xml:space="preserve">        self.tk.protocol('WM_DELETE_WINDOW', self.cancel)</w:t>
      </w:r>
    </w:p>
    <w:p/>
    <w:p>
      <w:r>
        <w:t xml:space="preserve">        self.note = ttk.Notebook(self.tk)</w:t>
      </w:r>
    </w:p>
    <w:p>
      <w:r>
        <w:t xml:space="preserve">        self.note.grid(row = 0, column = 0)</w:t>
      </w:r>
    </w:p>
    <w:p/>
    <w:p>
      <w:r>
        <w:t xml:space="preserve">        self.root = Frame(self.note)</w:t>
      </w:r>
    </w:p>
    <w:p>
      <w:r>
        <w:t xml:space="preserve">        self.note.add(text = lg('Settings'), child = self.root)</w:t>
      </w:r>
    </w:p>
    <w:p/>
    <w:p>
      <w:r>
        <w:t xml:space="preserve">        ## Liste des cadres</w:t>
      </w:r>
    </w:p>
    <w:p/>
    <w:p>
      <w:r>
        <w:t xml:space="preserve">        g = LabelFrame(self.root, text=lg('Global'))</w:t>
      </w:r>
    </w:p>
    <w:p>
      <w:r>
        <w:t xml:space="preserve">        g.grid(row=0, column=0, sticky='w')</w:t>
      </w:r>
    </w:p>
    <w:p/>
    <w:p>
      <w:r>
        <w:t xml:space="preserve">        m = LabelFrame(self.root, text=lg('Menu'))</w:t>
      </w:r>
    </w:p>
    <w:p>
      <w:r>
        <w:t xml:space="preserve">        m.grid(row=1, column=0, sticky='e')</w:t>
      </w:r>
    </w:p>
    <w:p/>
    <w:p>
      <w:r>
        <w:t xml:space="preserve">        s = LabelFrame(self.root, text=lg('Security'))</w:t>
      </w:r>
    </w:p>
    <w:p>
      <w:r>
        <w:t xml:space="preserve">        s.grid(row=0, column=1, sticky='w')</w:t>
      </w:r>
    </w:p>
    <w:p/>
    <w:p>
      <w:r>
        <w:t xml:space="preserve">        a = Frame(self.root)</w:t>
      </w:r>
    </w:p>
    <w:p>
      <w:r>
        <w:t xml:space="preserve">        a.grid(row=1, column=1, sticky='w')</w:t>
      </w:r>
    </w:p>
    <w:p/>
    <w:p>
      <w:r>
        <w:t xml:space="preserve">        d = Frame(a)</w:t>
      </w:r>
    </w:p>
    <w:p>
      <w:r>
        <w:t xml:space="preserve">        d.grid(row=0, column=0)</w:t>
      </w:r>
    </w:p>
    <w:p>
      <w:r>
        <w:t xml:space="preserve">        </w:t>
      </w:r>
    </w:p>
    <w:p>
      <w:r>
        <w:t xml:space="preserve">        c = LabelFrame(d, text=lg('Communication'))</w:t>
      </w:r>
    </w:p>
    <w:p>
      <w:r>
        <w:t xml:space="preserve">        c.grid(row=0, column=0, sticky='w')</w:t>
      </w:r>
    </w:p>
    <w:p/>
    <w:p>
      <w:r>
        <w:t xml:space="preserve">        e = Frame(d)</w:t>
      </w:r>
    </w:p>
    <w:p>
      <w:r>
        <w:t xml:space="preserve">        e.grid(row=0, column=1)</w:t>
      </w:r>
    </w:p>
    <w:p/>
    <w:p>
      <w:r>
        <w:t xml:space="preserve">        l = LabelFrame(e, text=lg('perso'))</w:t>
      </w:r>
    </w:p>
    <w:p>
      <w:r>
        <w:t xml:space="preserve">        l.grid(row=0, column=0)</w:t>
      </w:r>
    </w:p>
    <w:p/>
    <w:p>
      <w:r>
        <w:t xml:space="preserve">        k = LabelFrame(e, text=lg('as'))</w:t>
      </w:r>
    </w:p>
    <w:p>
      <w:r>
        <w:t xml:space="preserve">        k.grid(row=1, column=0)</w:t>
      </w:r>
    </w:p>
    <w:p/>
    <w:p>
      <w:r>
        <w:t xml:space="preserve">        t = LabelFrame(a, text=lg('Text'))</w:t>
      </w:r>
    </w:p>
    <w:p>
      <w:r>
        <w:t xml:space="preserve">        t.grid(row=1, column=0, sticky='w')</w:t>
      </w:r>
    </w:p>
    <w:p/>
    <w:p>
      <w:r>
        <w:t xml:space="preserve">        v = LabelFrame(a, text=lg('View'))</w:t>
      </w:r>
    </w:p>
    <w:p>
      <w:r>
        <w:t xml:space="preserve">        v.grid(row = 2, column = 0, sticky = 'w')</w:t>
      </w:r>
    </w:p>
    <w:p/>
    <w:p>
      <w:r>
        <w:t xml:space="preserve">        ## Cadre g pour les variables globales</w:t>
      </w:r>
    </w:p>
    <w:p/>
    <w:p>
      <w:r>
        <w:t xml:space="preserve">        self.mode_dark_ = IntVar(master = self.master)</w:t>
      </w:r>
    </w:p>
    <w:p>
      <w:r>
        <w:t xml:space="preserve">        self.mode_dark = Checkbutton(g, text=lg('Dark_Mode'), variable=self.mode_dark_, onvalue=1, offvalue=0)</w:t>
      </w:r>
    </w:p>
    <w:p>
      <w:r>
        <w:t xml:space="preserve">        self.mode_dark.grid(row=0, column=0, sticky='w')</w:t>
      </w:r>
    </w:p>
    <w:p>
      <w:r>
        <w:t xml:space="preserve">        if read('global', 'mode_dark') == '1':self.mode_dark_.set(1)</w:t>
      </w:r>
    </w:p>
    <w:p>
      <w:r>
        <w:t xml:space="preserve">        self.line_number_ = IntVar(master = self.master)</w:t>
      </w:r>
    </w:p>
    <w:p>
      <w:r>
        <w:t xml:space="preserve">        self.line_number = Checkbutton(g, text=lg('Line_Number'), variable=self.line_number_, onvalue=1, offvalue=0)</w:t>
      </w:r>
    </w:p>
    <w:p>
      <w:r>
        <w:t xml:space="preserve">        self.line_number.grid(row=1, column=0, sticky='w')</w:t>
      </w:r>
    </w:p>
    <w:p>
      <w:r>
        <w:t xml:space="preserve">        if read('global', 'line_number') == '1':self.line_number_.set(1)</w:t>
      </w:r>
    </w:p>
    <w:p>
      <w:r>
        <w:t xml:space="preserve">        self.enc_ = IntVar(master = self.master)</w:t>
      </w:r>
    </w:p>
    <w:p>
      <w:r>
        <w:t xml:space="preserve">        self.enc = Checkbutton(g, text=lg('Encrypting'), variable=self.enc_, onvalue=1, offvalue=0)</w:t>
      </w:r>
    </w:p>
    <w:p>
      <w:r>
        <w:t xml:space="preserve">        self.enc.grid(row=2, column=0, sticky='w')</w:t>
      </w:r>
    </w:p>
    <w:p>
      <w:r>
        <w:t xml:space="preserve">        if read('global', 'encrypt') == '1':self.enc_.set(1)</w:t>
      </w:r>
    </w:p>
    <w:p>
      <w:r>
        <w:t xml:space="preserve">        self.puc_ = IntVar(master = self.master)</w:t>
      </w:r>
    </w:p>
    <w:p>
      <w:r>
        <w:t xml:space="preserve">        self.puc = Checkbutton(g, text=lg('Puces'), variable=self.puc_, onvalue=1, offvalue=0)</w:t>
      </w:r>
    </w:p>
    <w:p>
      <w:r>
        <w:t xml:space="preserve">        self.puc.grid(row=3, column=0, sticky='w')</w:t>
      </w:r>
    </w:p>
    <w:p>
      <w:r>
        <w:t xml:space="preserve">        if read('text', 'puces') == '1':self.puc_.set(1)</w:t>
      </w:r>
    </w:p>
    <w:p>
      <w:r>
        <w:t xml:space="preserve">        self.update_ = IntVar(master = self.master)</w:t>
      </w:r>
    </w:p>
    <w:p>
      <w:r>
        <w:t xml:space="preserve">        self.update = Checkbutton(g, text=lg('Update'), variable=self.update_, onvalue=1, offvalue=0)</w:t>
      </w:r>
    </w:p>
    <w:p>
      <w:r>
        <w:t xml:space="preserve">        self.update.grid(row=4, column=0, sticky='w')</w:t>
      </w:r>
    </w:p>
    <w:p>
      <w:r>
        <w:t xml:space="preserve">        if read('global', 'look_update') == '1':self.update_.set(1)</w:t>
      </w:r>
    </w:p>
    <w:p>
      <w:r>
        <w:t xml:space="preserve">        self.notifs_ = IntVar(master = self.master)</w:t>
      </w:r>
    </w:p>
    <w:p>
      <w:r>
        <w:t xml:space="preserve">        self.notifs = Checkbutton(g, text=lg('Notifs'), variable=self.notifs_, onvalue=1, offvalue=0)</w:t>
      </w:r>
    </w:p>
    <w:p>
      <w:r>
        <w:t xml:space="preserve">        self.notifs.grid(row=5, column=0, sticky='w')</w:t>
      </w:r>
    </w:p>
    <w:p>
      <w:r>
        <w:t xml:space="preserve">        if read('global', 'notifs') == '1':self.notifs_.set(1)</w:t>
      </w:r>
    </w:p>
    <w:p/>
    <w:p>
      <w:r>
        <w:t xml:space="preserve">        minic = Frame(g)</w:t>
      </w:r>
    </w:p>
    <w:p>
      <w:r>
        <w:t xml:space="preserve">        minic.grid(row = 6, column = 0, sticky = 'e')</w:t>
      </w:r>
    </w:p>
    <w:p/>
    <w:p>
      <w:r>
        <w:t xml:space="preserve">        Label(minic, text = lg('Codage')).grid(row = 0, column = 0, sticky = 'w')</w:t>
      </w:r>
    </w:p>
    <w:p>
      <w:r>
        <w:t xml:space="preserve">        self.coda = Combobox(minic, value=self.codages, width = 6)</w:t>
      </w:r>
    </w:p>
    <w:p>
      <w:r>
        <w:t xml:space="preserve">        self.coda.grid(row = 0, column = 1, sticky = 'w')</w:t>
      </w:r>
    </w:p>
    <w:p>
      <w:r>
        <w:t xml:space="preserve">        self.coda.current(self.get_codes_pos(read('crypt', 'code')))</w:t>
      </w:r>
    </w:p>
    <w:p>
      <w:r>
        <w:t xml:space="preserve">        self.coda.bind('&lt;&lt;ComboboxSelected&gt;&gt;', self.info)</w:t>
      </w:r>
    </w:p>
    <w:p>
      <w:r>
        <w:t xml:space="preserve">        self.coda.config(stat = 'disabled')</w:t>
      </w:r>
    </w:p>
    <w:p/>
    <w:p>
      <w:r>
        <w:t xml:space="preserve">        Label(minic, text = lg('Langage')).grid(row=1, column = 0, sticky = 'w')</w:t>
      </w:r>
    </w:p>
    <w:p>
      <w:r>
        <w:t xml:space="preserve">        self.lang = Combobox(minic, value = self.languages, width = 6)</w:t>
      </w:r>
    </w:p>
    <w:p>
      <w:r>
        <w:t xml:space="preserve">        self.lang.grid(row = 1, column = 1, sticky = 'w')</w:t>
      </w:r>
    </w:p>
    <w:p>
      <w:r>
        <w:t xml:space="preserve">        self.lang.current(self.get_lang_pos(read('global', 'lang')))</w:t>
      </w:r>
    </w:p>
    <w:p/>
    <w:p>
      <w:r>
        <w:t xml:space="preserve">        ## Cadre m pour les menus</w:t>
      </w:r>
    </w:p>
    <w:p/>
    <w:p>
      <w:r>
        <w:t xml:space="preserve">        self.menufile_ = IntVar(master = self.master)</w:t>
      </w:r>
    </w:p>
    <w:p>
      <w:r>
        <w:t xml:space="preserve">        self.menufile = Checkbutton(m, text=lg('File'), variable=self.menufile_, onvalue=1, offvalue=0)</w:t>
      </w:r>
    </w:p>
    <w:p>
      <w:r>
        <w:t xml:space="preserve">        self.menufile.grid(row=0, column=0, sticky='w')</w:t>
      </w:r>
    </w:p>
    <w:p>
      <w:r>
        <w:t xml:space="preserve">        if read('menu', 'file') == '1':self.menufile_.set(1)</w:t>
      </w:r>
    </w:p>
    <w:p>
      <w:r>
        <w:t xml:space="preserve">        self.menuedit_ = IntVar(master = self.master)</w:t>
      </w:r>
    </w:p>
    <w:p>
      <w:r>
        <w:t xml:space="preserve">        self.menuedit = Checkbutton(m, text=lg('Edit'), variable=self.menuedit_, onvalue=1, offvalue=0)</w:t>
      </w:r>
    </w:p>
    <w:p>
      <w:r>
        <w:t xml:space="preserve">        self.menuedit.grid(row=1, column=0, sticky='w')</w:t>
      </w:r>
    </w:p>
    <w:p>
      <w:r>
        <w:t xml:space="preserve">        if read('menu', 'edit') == '1':self.menuedit_.set(1)</w:t>
      </w:r>
    </w:p>
    <w:p>
      <w:r>
        <w:t xml:space="preserve">        self.menustyle_ = IntVar(master = self.master)</w:t>
      </w:r>
    </w:p>
    <w:p>
      <w:r>
        <w:t xml:space="preserve">        self.menustyle = Checkbutton(m, text=lg('Style'), variable=self.menustyle_, onvalue=1, offvalue=0)</w:t>
      </w:r>
    </w:p>
    <w:p>
      <w:r>
        <w:t xml:space="preserve">        self.menustyle.grid(row=2, column=0, sticky='w')</w:t>
      </w:r>
    </w:p>
    <w:p>
      <w:r>
        <w:t xml:space="preserve">        if read('menu', 'style') == '1':self.menustyle_.set(1)</w:t>
      </w:r>
    </w:p>
    <w:p>
      <w:r>
        <w:t xml:space="preserve">        self.menufor_ = IntVar(master = self.master)</w:t>
      </w:r>
    </w:p>
    <w:p>
      <w:r>
        <w:t xml:space="preserve">        self.menufor = Checkbutton(m, text=lg('Format'), variable=self.menufor_, onvalue=1, offvalue=0)</w:t>
      </w:r>
    </w:p>
    <w:p>
      <w:r>
        <w:t xml:space="preserve">        self.menufor.grid(row=3, column=0, sticky='w')</w:t>
      </w:r>
    </w:p>
    <w:p>
      <w:r>
        <w:t xml:space="preserve">        if read('menu', 'format') == '1':self.menufor_.set(1)</w:t>
      </w:r>
    </w:p>
    <w:p>
      <w:r>
        <w:t xml:space="preserve">        self.menurun_ = IntVar(master = self.master)</w:t>
      </w:r>
    </w:p>
    <w:p>
      <w:r>
        <w:t xml:space="preserve">        self.menurun = Checkbutton(m, text=lg('Run'), variable=self.menurun_, onvalue=1, offvalue=0)</w:t>
      </w:r>
    </w:p>
    <w:p>
      <w:r>
        <w:t xml:space="preserve">        self.menurun.grid(row=4, column=0, sticky='w')</w:t>
      </w:r>
    </w:p>
    <w:p>
      <w:r>
        <w:t xml:space="preserve">        if read('menu', 'run') == '1':self.menurun_.set(1)</w:t>
      </w:r>
    </w:p>
    <w:p>
      <w:r>
        <w:t xml:space="preserve">        self.menucrypt_ = IntVar(master = self.master)</w:t>
      </w:r>
    </w:p>
    <w:p>
      <w:r>
        <w:t xml:space="preserve">        self.menucrypt = Checkbutton(m, text=lg('Crypt'), variable=self.menucrypt_, onvalue=1, offvalue=0)</w:t>
      </w:r>
    </w:p>
    <w:p>
      <w:r>
        <w:t xml:space="preserve">        self.menucrypt.grid(row=5, column=0, sticky='w')</w:t>
      </w:r>
    </w:p>
    <w:p>
      <w:r>
        <w:t xml:space="preserve">        if read('menu', 'crypt') == '1':self.menucrypt_.set(1)</w:t>
      </w:r>
    </w:p>
    <w:p>
      <w:r>
        <w:t xml:space="preserve">        self.menuexp_ = IntVar(master = self.master)</w:t>
      </w:r>
    </w:p>
    <w:p>
      <w:r>
        <w:t xml:space="preserve">        self.menuexp = Checkbutton(m, text=lg('Export'), variable=self.menuexp_, onvalue=1, offvalue=0)</w:t>
      </w:r>
    </w:p>
    <w:p>
      <w:r>
        <w:t xml:space="preserve">        self.menuexp.grid(row=6, column=0, sticky='w')</w:t>
      </w:r>
    </w:p>
    <w:p>
      <w:r>
        <w:t xml:space="preserve">        if read('menu', 'export') == '1':self.menuexp_.set(1)</w:t>
      </w:r>
    </w:p>
    <w:p>
      <w:r>
        <w:t xml:space="preserve">        self.menuarch_ = IntVar(master = self.master)</w:t>
      </w:r>
    </w:p>
    <w:p>
      <w:r>
        <w:t xml:space="preserve">        self.menuarch = Checkbutton(m, text=lg('Archive'), variable=self.menuarch_, onvalue=1, offvalue=0)</w:t>
      </w:r>
    </w:p>
    <w:p>
      <w:r>
        <w:t xml:space="preserve">        self.menuarch.grid(row=7, column=0, sticky='w')</w:t>
      </w:r>
    </w:p>
    <w:p>
      <w:r>
        <w:t xml:space="preserve">        if read('menu', 'arch') == '1':self.menuarch_.set(1)</w:t>
      </w:r>
    </w:p>
    <w:p>
      <w:r>
        <w:t xml:space="preserve">        self.menumin_ = IntVar(master = self.master)</w:t>
      </w:r>
    </w:p>
    <w:p>
      <w:r>
        <w:t xml:space="preserve">        self.menumin = Checkbutton(m, text=lg('Minitel'), variable=self.menumin_, onvalue=1, offvalue=0)</w:t>
      </w:r>
    </w:p>
    <w:p>
      <w:r>
        <w:t xml:space="preserve">        self.menumin.grid(row=8, column=0, sticky='w')</w:t>
      </w:r>
    </w:p>
    <w:p>
      <w:r>
        <w:t xml:space="preserve">        if read('menu', 'minitel') == '1':self.menumin_.set(1)</w:t>
      </w:r>
    </w:p>
    <w:p>
      <w:r>
        <w:t xml:space="preserve">        self.menuupd_ = IntVar(master = self.master)</w:t>
      </w:r>
    </w:p>
    <w:p>
      <w:r>
        <w:t xml:space="preserve">        self.menuupd = Checkbutton(m, text=lg('Update'), variable=self.menuupd_, onvalue=1, offvalue=0)</w:t>
      </w:r>
    </w:p>
    <w:p>
      <w:r>
        <w:t xml:space="preserve">        self.menuupd.grid(row=9, column=0, sticky='w')</w:t>
      </w:r>
    </w:p>
    <w:p>
      <w:r>
        <w:t xml:space="preserve">        if read('menu', 'update') == '1':self.menuupd_.set(1)</w:t>
      </w:r>
    </w:p>
    <w:p>
      <w:r>
        <w:t xml:space="preserve">        self.menuex_ = IntVar(master = self.master)</w:t>
      </w:r>
    </w:p>
    <w:p>
      <w:r>
        <w:t xml:space="preserve">        self.menuex = Checkbutton(m, text=lg('Extension'), variable=self.menuex_, onvalue=1, offvalue=0)</w:t>
      </w:r>
    </w:p>
    <w:p>
      <w:r>
        <w:t xml:space="preserve">        self.menuex.grid(row=10, column=0, sticky='w')</w:t>
      </w:r>
    </w:p>
    <w:p>
      <w:r>
        <w:t xml:space="preserve">        if read('menu', 'extension') == '1':self.menuex_.set(1)</w:t>
      </w:r>
    </w:p>
    <w:p>
      <w:r>
        <w:t xml:space="preserve">        self.menuopt_ = IntVar(master = self.master)</w:t>
      </w:r>
    </w:p>
    <w:p>
      <w:r>
        <w:t xml:space="preserve">        self.menuopt = Checkbutton(m, text=lg('Options'), variable=self.menuopt_, onvalue=1, offvalue=0, stat = 'disabled')</w:t>
      </w:r>
    </w:p>
    <w:p>
      <w:r>
        <w:t xml:space="preserve">        self.menuopt.grid(row=11, column=0, sticky='w')</w:t>
      </w:r>
    </w:p>
    <w:p>
      <w:r>
        <w:t xml:space="preserve">        if read('menu', 'opt') == '1':self.menuopt_.set(1)</w:t>
      </w:r>
    </w:p>
    <w:p>
      <w:r>
        <w:t xml:space="preserve">        self.menuhlp_ = IntVar(master = self.master)</w:t>
      </w:r>
    </w:p>
    <w:p>
      <w:r>
        <w:t xml:space="preserve">        self.menuhlp = Checkbutton(m, text=lg('Help'), variable=self.menuhlp_, onvalue=1, offvalue=0)</w:t>
      </w:r>
    </w:p>
    <w:p>
      <w:r>
        <w:t xml:space="preserve">        self.menuhlp.grid(row=12, column=0, sticky='w')</w:t>
      </w:r>
    </w:p>
    <w:p>
      <w:r>
        <w:t xml:space="preserve">        if read('menu', 'help') == '1':self.menuhlp_.set(1)</w:t>
      </w:r>
    </w:p>
    <w:p>
      <w:r>
        <w:t xml:space="preserve">        self.menuvie_ = IntVar(master = self.master)</w:t>
      </w:r>
    </w:p>
    <w:p>
      <w:r>
        <w:t xml:space="preserve">        self.menuvie = Checkbutton(m, text=lg('View'), variable=self.menuvie_, onvalue=1, offvalue=0)</w:t>
      </w:r>
    </w:p>
    <w:p>
      <w:r>
        <w:t xml:space="preserve">        self.menuvie.grid(row=13, column=0, sticky='w')</w:t>
      </w:r>
    </w:p>
    <w:p>
      <w:r>
        <w:t xml:space="preserve">        if read('menu', 'view') == '1':self.menuvie_.set(1)</w:t>
      </w:r>
    </w:p>
    <w:p/>
    <w:p>
      <w:r>
        <w:t xml:space="preserve">        ## Cadre s pour la sécurité</w:t>
      </w:r>
    </w:p>
    <w:p/>
    <w:p>
      <w:r>
        <w:t xml:space="preserve">        self.conn_ = IntVar(master = self.master)</w:t>
      </w:r>
    </w:p>
    <w:p>
      <w:r>
        <w:t xml:space="preserve">        self.conn = Checkbutton(s, text=lg('Connexion'), variable=self.conn_, onvalue=1, offvalue=0)</w:t>
      </w:r>
    </w:p>
    <w:p>
      <w:r>
        <w:t xml:space="preserve">        self.conn.grid(row=0, column=0, sticky='w')</w:t>
      </w:r>
    </w:p>
    <w:p>
      <w:r>
        <w:t xml:space="preserve">        if read('global', 'conn') == '1':self.conn_.set(1)</w:t>
      </w:r>
    </w:p>
    <w:p>
      <w:r>
        <w:t xml:space="preserve">        Label(s, text=lg('Username')).grid(row=1, column=0, sticky='e')</w:t>
      </w:r>
    </w:p>
    <w:p>
      <w:r>
        <w:t xml:space="preserve">        Label(s, text=lg('Password')).grid(row=2, column=0, sticky='e')</w:t>
      </w:r>
    </w:p>
    <w:p>
      <w:r>
        <w:t xml:space="preserve">        Label(s, text=lg('Key')).grid(row=3, column=0, sticky='e')</w:t>
      </w:r>
    </w:p>
    <w:p>
      <w:r>
        <w:t xml:space="preserve">        self.usn_ = StringVar(master = self.master)</w:t>
      </w:r>
    </w:p>
    <w:p>
      <w:r>
        <w:t xml:space="preserve">        self.usn = Entry(s, textvariable=self.usn_, width=20)</w:t>
      </w:r>
    </w:p>
    <w:p>
      <w:r>
        <w:t xml:space="preserve">        self.usn.grid(row=1, column=1, sticky='w')</w:t>
      </w:r>
    </w:p>
    <w:p>
      <w:r>
        <w:t xml:space="preserve">        self.usn.delete('0', END)</w:t>
      </w:r>
    </w:p>
    <w:p>
      <w:r>
        <w:t xml:space="preserve">        self.usn.insert(END, read('security', 'username'))</w:t>
      </w:r>
    </w:p>
    <w:p>
      <w:r>
        <w:t xml:space="preserve">        self.pwd_ = StringVar(master = self.master)</w:t>
      </w:r>
    </w:p>
    <w:p>
      <w:r>
        <w:t xml:space="preserve">        self.pwd = Entry(s, textvariable=self.pwd_, show='*', width=20)</w:t>
      </w:r>
    </w:p>
    <w:p>
      <w:r>
        <w:t xml:space="preserve">        self.pwd.grid(row=2, column=1, sticky='w')</w:t>
      </w:r>
    </w:p>
    <w:p>
      <w:r>
        <w:t xml:space="preserve">        self.pwd.delete('0', END)</w:t>
      </w:r>
    </w:p>
    <w:p>
      <w:r>
        <w:t xml:space="preserve">        self.pwd.insert(END, read('security', 'password'))</w:t>
      </w:r>
    </w:p>
    <w:p>
      <w:r>
        <w:t xml:space="preserve">        self.key_ = StringVar(master = self.master)</w:t>
      </w:r>
    </w:p>
    <w:p>
      <w:r>
        <w:t xml:space="preserve">        self.key = Entry(s, textvariable=self.key_, show='*', width=5)</w:t>
      </w:r>
    </w:p>
    <w:p>
      <w:r>
        <w:t xml:space="preserve">        self.key.grid(row=3, column=1, sticky='w')</w:t>
      </w:r>
    </w:p>
    <w:p>
      <w:r>
        <w:t xml:space="preserve">        self.key.delete('0', END)</w:t>
      </w:r>
    </w:p>
    <w:p>
      <w:r>
        <w:t xml:space="preserve">        self.key.insert(END, read('crypt', 'key'))</w:t>
      </w:r>
    </w:p>
    <w:p>
      <w:r>
        <w:t xml:space="preserve">        self.err_ = IntVar(master = self.master)</w:t>
      </w:r>
    </w:p>
    <w:p>
      <w:r>
        <w:t xml:space="preserve">        self.err = Checkbutton(s, text=lg('Errors'), variable=self.err_, onvalue=1, offvalue=0)</w:t>
      </w:r>
    </w:p>
    <w:p>
      <w:r>
        <w:t xml:space="preserve">        self.err.grid(row=4, column=0, sticky='w')</w:t>
      </w:r>
    </w:p>
    <w:p>
      <w:r>
        <w:t xml:space="preserve">        if read('global', 'errors') == '1':self.err_.set(1)</w:t>
      </w:r>
    </w:p>
    <w:p>
      <w:r>
        <w:t xml:space="preserve">        self.ac_ = IntVar(master = self.master)</w:t>
      </w:r>
    </w:p>
    <w:p>
      <w:r>
        <w:t xml:space="preserve">        self.ac = Checkbutton(s, text=lg('AskC'), variable=self.ac_, onvalue=1, offvalue=0)</w:t>
      </w:r>
    </w:p>
    <w:p>
      <w:r>
        <w:t xml:space="preserve">        self.ac.grid(row=5, column=0, sticky='w')</w:t>
      </w:r>
    </w:p>
    <w:p>
      <w:r>
        <w:t xml:space="preserve">        if read('global', 'askclose') == '1':self.ac_.set(1)</w:t>
      </w:r>
    </w:p>
    <w:p/>
    <w:p>
      <w:r>
        <w:t xml:space="preserve">        ## Cadre c pour les communication minitel</w:t>
      </w:r>
    </w:p>
    <w:p/>
    <w:p>
      <w:r>
        <w:t xml:space="preserve">        Label(c, text='Dev : ').grid(row=0, column=0, sticky='e')</w:t>
      </w:r>
    </w:p>
    <w:p>
      <w:r>
        <w:t xml:space="preserve">        Label(c, text=lg('Speed')).grid(row=1, column=0, sticky='e')</w:t>
      </w:r>
    </w:p>
    <w:p>
      <w:r>
        <w:t xml:space="preserve">        Label(c, text='Bytesize : ').grid(row=2, column=0, sticky='e')</w:t>
      </w:r>
    </w:p>
    <w:p>
      <w:r>
        <w:t xml:space="preserve">        Label(c, text='Timeout : ').grid(row=3, column=0, sticky='e')</w:t>
      </w:r>
    </w:p>
    <w:p>
      <w:r>
        <w:t xml:space="preserve">        </w:t>
      </w:r>
    </w:p>
    <w:p>
      <w:r>
        <w:t xml:space="preserve">        Label(c, text='/dev/ttyACM0', relief = 'flat', bd = 2).grid(row=0, column=1, sticky='w')</w:t>
      </w:r>
    </w:p>
    <w:p>
      <w:r>
        <w:t xml:space="preserve">        Label(c, text='4800').grid(row=1, column=1, sticky='w')</w:t>
      </w:r>
    </w:p>
    <w:p>
      <w:r>
        <w:t xml:space="preserve">        Label(c, text='7').grid(row=2, column=1, sticky='w')</w:t>
      </w:r>
    </w:p>
    <w:p>
      <w:r>
        <w:t xml:space="preserve">        Label(c, text='2').grid(row=3, column=1, sticky='w')</w:t>
      </w:r>
    </w:p>
    <w:p>
      <w:r>
        <w:t xml:space="preserve">        self.min_al_ = IntVar(master = self.master)</w:t>
      </w:r>
    </w:p>
    <w:p>
      <w:r>
        <w:t xml:space="preserve">        self.min_al = Checkbutton(c, text=lg('alertemin'), variable=self.min_al_, onvalue=1, offvalue=0)</w:t>
      </w:r>
    </w:p>
    <w:p>
      <w:r>
        <w:t xml:space="preserve">        self.min_al.grid(row=4, column=1, sticky='w')</w:t>
      </w:r>
    </w:p>
    <w:p>
      <w:r>
        <w:t xml:space="preserve">        if read('minitel', 'alerte') == '1':self.min_al_.set(1)</w:t>
      </w:r>
    </w:p>
    <w:p/>
    <w:p>
      <w:r>
        <w:t xml:space="preserve">        ## Cadre t pour l'apparence du texte</w:t>
      </w:r>
    </w:p>
    <w:p/>
    <w:p>
      <w:r>
        <w:t xml:space="preserve">        Label(t, text=lg('Light_Background_Color')).grid(row=0, column=0, sticky='e')</w:t>
      </w:r>
    </w:p>
    <w:p>
      <w:r>
        <w:t xml:space="preserve">        Label(t, text=lg('Light_Foreground_Color')).grid(row=1, column=0, sticky='e')</w:t>
      </w:r>
    </w:p>
    <w:p>
      <w:r>
        <w:t xml:space="preserve">        Label(t, text=lg('Dark_Background_Color')).grid(row=2, column=0, sticky='e')</w:t>
      </w:r>
    </w:p>
    <w:p>
      <w:r>
        <w:t xml:space="preserve">        Label(t, text=lg('Dark_Foreground_Color')).grid(row=3, column=0, sticky='e')</w:t>
      </w:r>
    </w:p>
    <w:p>
      <w:r>
        <w:t xml:space="preserve">        Label(t, text=lg('Font')).grid(row=4, column=0, sticky='e')</w:t>
      </w:r>
    </w:p>
    <w:p>
      <w:r>
        <w:t xml:space="preserve">        Label(t, text=lg('FS')).grid(row=5, column=0, sticky='e')</w:t>
      </w:r>
    </w:p>
    <w:p>
      <w:r>
        <w:t xml:space="preserve">        Label(t, text=lg('tab')).grid(row=6, column=0, sticky='e')</w:t>
      </w:r>
    </w:p>
    <w:p>
      <w:r>
        <w:t xml:space="preserve">        </w:t>
      </w:r>
    </w:p>
    <w:p>
      <w:r>
        <w:t xml:space="preserve">        self.bgl = Combobox(t, value=self.colors_name)</w:t>
      </w:r>
    </w:p>
    <w:p>
      <w:r>
        <w:t xml:space="preserve">        self.bgl.grid(row=0, column=1, sticky='w')</w:t>
      </w:r>
    </w:p>
    <w:p>
      <w:r>
        <w:t xml:space="preserve">        vt = self.get_color_pos(read('text', 'bgl'))</w:t>
      </w:r>
    </w:p>
    <w:p>
      <w:r>
        <w:t xml:space="preserve">        if isinstance(vt, int):</w:t>
      </w:r>
    </w:p>
    <w:p>
      <w:r>
        <w:t xml:space="preserve">            self.bgl.current(vt)</w:t>
      </w:r>
    </w:p>
    <w:p>
      <w:r>
        <w:t xml:space="preserve">            val0 = self.colors_name[vt]</w:t>
      </w:r>
    </w:p>
    <w:p>
      <w:r>
        <w:t xml:space="preserve">        else:</w:t>
      </w:r>
    </w:p>
    <w:p>
      <w:r>
        <w:t xml:space="preserve">            self.colors_name.append(vt)</w:t>
      </w:r>
    </w:p>
    <w:p>
      <w:r>
        <w:t xml:space="preserve">            self.bgl['value'] = self.colors_name</w:t>
      </w:r>
    </w:p>
    <w:p>
      <w:r>
        <w:t xml:space="preserve">            self.bgl.current(END)</w:t>
      </w:r>
    </w:p>
    <w:p>
      <w:r>
        <w:t xml:space="preserve">            val0 = vt</w:t>
      </w:r>
    </w:p>
    <w:p>
      <w:r>
        <w:t xml:space="preserve">        Button(t, text=lg('...'), command = lambda : self.askcolor('lbc', val0)).grid(row=0, column = 2, sticky = 'w')</w:t>
      </w:r>
    </w:p>
    <w:p>
      <w:r>
        <w:t xml:space="preserve">            </w:t>
      </w:r>
    </w:p>
    <w:p>
      <w:r>
        <w:t xml:space="preserve">        self.fgl = Combobox(t, value=self.colors_name)</w:t>
      </w:r>
    </w:p>
    <w:p>
      <w:r>
        <w:t xml:space="preserve">        self.fgl.grid(row=1, column=1, sticky='w')</w:t>
      </w:r>
    </w:p>
    <w:p>
      <w:r>
        <w:t xml:space="preserve">        vt = self.get_color_pos(read('text', 'fgl'))</w:t>
      </w:r>
    </w:p>
    <w:p>
      <w:r>
        <w:t xml:space="preserve">        if isinstance(vt, int):</w:t>
      </w:r>
    </w:p>
    <w:p>
      <w:r>
        <w:t xml:space="preserve">            self.fgl.current(vt)</w:t>
      </w:r>
    </w:p>
    <w:p>
      <w:r>
        <w:t xml:space="preserve">            val1 = self.colors_name[vt]</w:t>
      </w:r>
    </w:p>
    <w:p>
      <w:r>
        <w:t xml:space="preserve">        else:</w:t>
      </w:r>
    </w:p>
    <w:p>
      <w:r>
        <w:t xml:space="preserve">            self.colors_name.append(vt)</w:t>
      </w:r>
    </w:p>
    <w:p>
      <w:r>
        <w:t xml:space="preserve">            self.fgl['value'] = self.colors_name</w:t>
      </w:r>
    </w:p>
    <w:p>
      <w:r>
        <w:t xml:space="preserve">            self.fgl.current(END)</w:t>
      </w:r>
    </w:p>
    <w:p>
      <w:r>
        <w:t xml:space="preserve">            val1 = vt</w:t>
      </w:r>
    </w:p>
    <w:p>
      <w:r>
        <w:t xml:space="preserve">        Button(t, text=lg('...'), command = lambda : self.askcolor('lfc', val1)).grid(row=1, column = 2, sticky = 'w')</w:t>
      </w:r>
    </w:p>
    <w:p>
      <w:r>
        <w:t xml:space="preserve">            </w:t>
      </w:r>
    </w:p>
    <w:p>
      <w:r>
        <w:t xml:space="preserve">        self.bgd = Combobox(t, value=self.colors_name)</w:t>
      </w:r>
    </w:p>
    <w:p>
      <w:r>
        <w:t xml:space="preserve">        self.bgd.grid(row=2, column=1, sticky='w')</w:t>
      </w:r>
    </w:p>
    <w:p>
      <w:r>
        <w:t xml:space="preserve">        vt = self.get_color_pos(read('text', 'bgd'))</w:t>
      </w:r>
    </w:p>
    <w:p>
      <w:r>
        <w:t xml:space="preserve">        if isinstance(vt, int):</w:t>
      </w:r>
    </w:p>
    <w:p>
      <w:r>
        <w:t xml:space="preserve">            self.bgd.current(vt)</w:t>
      </w:r>
    </w:p>
    <w:p>
      <w:r>
        <w:t xml:space="preserve">            val2 = self.colors_name[vt]</w:t>
      </w:r>
    </w:p>
    <w:p>
      <w:r>
        <w:t xml:space="preserve">        else:</w:t>
      </w:r>
    </w:p>
    <w:p>
      <w:r>
        <w:t xml:space="preserve">            self.colors_name.append(vt)</w:t>
      </w:r>
    </w:p>
    <w:p>
      <w:r>
        <w:t xml:space="preserve">            self.bgd['value'] = self.colors_name</w:t>
      </w:r>
    </w:p>
    <w:p>
      <w:r>
        <w:t xml:space="preserve">            self.bgd.current(END)</w:t>
      </w:r>
    </w:p>
    <w:p>
      <w:r>
        <w:t xml:space="preserve">            val2 = vt</w:t>
      </w:r>
    </w:p>
    <w:p>
      <w:r>
        <w:t xml:space="preserve">        Button(t, text=lg('...'), command = lambda : self.askcolor('dbc', val2)).grid(row=2, column = 2, sticky = 'w')</w:t>
      </w:r>
    </w:p>
    <w:p>
      <w:r>
        <w:t xml:space="preserve">            </w:t>
      </w:r>
    </w:p>
    <w:p>
      <w:r>
        <w:t xml:space="preserve">        self.fgd = Combobox(t, value=self.colors_name)</w:t>
      </w:r>
    </w:p>
    <w:p>
      <w:r>
        <w:t xml:space="preserve">        self.fgd.grid(row=3, column=1, sticky='w')</w:t>
      </w:r>
    </w:p>
    <w:p>
      <w:r>
        <w:t xml:space="preserve">        vt = self.get_color_pos(read('text', 'fgd'))</w:t>
      </w:r>
    </w:p>
    <w:p>
      <w:r>
        <w:t xml:space="preserve">        if isinstance(vt, int):</w:t>
      </w:r>
    </w:p>
    <w:p>
      <w:r>
        <w:t xml:space="preserve">            self.fgd.current(vt)</w:t>
      </w:r>
    </w:p>
    <w:p>
      <w:r>
        <w:t xml:space="preserve">            val3 = self.colors_name[vt]</w:t>
      </w:r>
    </w:p>
    <w:p>
      <w:r>
        <w:t xml:space="preserve">        else:</w:t>
      </w:r>
    </w:p>
    <w:p>
      <w:r>
        <w:t xml:space="preserve">            self.colors_name.append(vt)</w:t>
      </w:r>
    </w:p>
    <w:p>
      <w:r>
        <w:t xml:space="preserve">            self.fgd['value'] = self.colors_name</w:t>
      </w:r>
    </w:p>
    <w:p>
      <w:r>
        <w:t xml:space="preserve">            self.fgd.current(END)</w:t>
      </w:r>
    </w:p>
    <w:p>
      <w:r>
        <w:t xml:space="preserve">            val3 = vt</w:t>
      </w:r>
    </w:p>
    <w:p>
      <w:r>
        <w:t xml:space="preserve">        Button(t, text=lg('...'), command = lambda : self.askcolor('dfc', val3)).grid(row=3, column = 2, sticky = 'w')</w:t>
      </w:r>
    </w:p>
    <w:p/>
    <w:p>
      <w:r>
        <w:t xml:space="preserve">        self.font = Combobox(t, value=self.font_lst)</w:t>
      </w:r>
    </w:p>
    <w:p>
      <w:r>
        <w:t xml:space="preserve">        self.font.grid(row=4, column=1, sticky='w')</w:t>
      </w:r>
    </w:p>
    <w:p>
      <w:r>
        <w:t xml:space="preserve">        self.font.current(self.get_font_pos(read('text', 'font')))</w:t>
      </w:r>
    </w:p>
    <w:p>
      <w:r>
        <w:t xml:space="preserve">        self.size = Combobox(t, value=[i for i in range(6, 73)])</w:t>
      </w:r>
    </w:p>
    <w:p>
      <w:r>
        <w:t xml:space="preserve">        self.size.grid(row=5, column=1, sticky='w')</w:t>
      </w:r>
    </w:p>
    <w:p>
      <w:r>
        <w:t xml:space="preserve">        self.size.current(int(read('text', 'size'))-6)</w:t>
      </w:r>
    </w:p>
    <w:p/>
    <w:p>
      <w:r>
        <w:t xml:space="preserve">        self.tabs = Spinbox(t, value = int(read('text', 'tab')), from_ = 2, to = 16)</w:t>
      </w:r>
    </w:p>
    <w:p>
      <w:r>
        <w:t xml:space="preserve">        self.tabs.grid(row = 6, column = 1, sticky = 'w')</w:t>
      </w:r>
    </w:p>
    <w:p/>
    <w:p>
      <w:r>
        <w:t xml:space="preserve">        ## Cadre l pour la personnalisation</w:t>
      </w:r>
    </w:p>
    <w:p/>
    <w:p>
      <w:r>
        <w:t xml:space="preserve">        Label(l, text = lg('langage')).grid(row = 0, column = 0)</w:t>
      </w:r>
    </w:p>
    <w:p>
      <w:r>
        <w:t xml:space="preserve">        self.lg = Combobox(l, value=list(self.langs.keys()))</w:t>
      </w:r>
    </w:p>
    <w:p>
      <w:r>
        <w:t xml:space="preserve">        self.lg.grid(row=0, column=1, sticky='w')</w:t>
      </w:r>
    </w:p>
    <w:p>
      <w:r>
        <w:t xml:space="preserve">        self.lg.current(self.get_lg_pos(sel_lg()))</w:t>
      </w:r>
    </w:p>
    <w:p>
      <w:r>
        <w:t xml:space="preserve">        self.lg.bind('&lt;&lt;ComboboxSelected&gt;&gt;', self.info)</w:t>
      </w:r>
    </w:p>
    <w:p/>
    <w:p>
      <w:r>
        <w:t xml:space="preserve">        Label(l, text = lg('navig')).grid(row = 1, column = 0)</w:t>
      </w:r>
    </w:p>
    <w:p>
      <w:r>
        <w:t xml:space="preserve">        self.bro = Combobox(l, value=self.browsers)</w:t>
      </w:r>
    </w:p>
    <w:p>
      <w:r>
        <w:t xml:space="preserve">        self.bro.grid(row = 1, column = 1, sticky = 'w')</w:t>
      </w:r>
    </w:p>
    <w:p>
      <w:r>
        <w:t xml:space="preserve">        ind = self.get_bro_pos(read('global', 'browser'))</w:t>
      </w:r>
    </w:p>
    <w:p>
      <w:r>
        <w:t xml:space="preserve">        if isinstance(ind, int):</w:t>
      </w:r>
    </w:p>
    <w:p>
      <w:r>
        <w:t xml:space="preserve">            self.bro.current(ind)</w:t>
      </w:r>
    </w:p>
    <w:p>
      <w:r>
        <w:t xml:space="preserve">        else:</w:t>
      </w:r>
    </w:p>
    <w:p>
      <w:r>
        <w:t xml:space="preserve">            self.bro.set(ind)</w:t>
      </w:r>
    </w:p>
    <w:p/>
    <w:p>
      <w:r>
        <w:t xml:space="preserve">        self.bro.bind('&lt;&lt;ComboboxSelected&gt;&gt;', self.info)</w:t>
      </w:r>
    </w:p>
    <w:p/>
    <w:p>
      <w:r>
        <w:t xml:space="preserve">        ## Cadre k pour l'enregistrement</w:t>
      </w:r>
    </w:p>
    <w:p/>
    <w:p>
      <w:r>
        <w:t xml:space="preserve">        Label(k, text=lg('delay')).grid(row=0, column=0, sticky='e')</w:t>
      </w:r>
    </w:p>
    <w:p>
      <w:r>
        <w:t xml:space="preserve">        Label(k, text=lg('path')).grid(row=1, column=0, sticky='e')</w:t>
      </w:r>
    </w:p>
    <w:p>
      <w:r>
        <w:t xml:space="preserve">        self.spn = Combobox(k, value=[i for i in range(1, 60)])</w:t>
      </w:r>
    </w:p>
    <w:p>
      <w:r>
        <w:t xml:space="preserve">        self.spn.grid(row=0, column=1, sticky='w')</w:t>
      </w:r>
    </w:p>
    <w:p>
      <w:r>
        <w:t xml:space="preserve">        self.spn.bind('&lt;&lt;ComboboxSelected&gt;&gt;', self.info)</w:t>
      </w:r>
    </w:p>
    <w:p>
      <w:r>
        <w:t xml:space="preserve">        self.spn.current(int((int(read('auto_save', 'delay')) / 60) - 1))</w:t>
      </w:r>
    </w:p>
    <w:p>
      <w:r>
        <w:t xml:space="preserve">        ToolTip(self.spn, text = lg('time_autosave'))</w:t>
      </w:r>
    </w:p>
    <w:p>
      <w:r>
        <w:t xml:space="preserve">        mic = Frame(k)</w:t>
      </w:r>
    </w:p>
    <w:p>
      <w:r>
        <w:t xml:space="preserve">        mic.grid(row=1, column=1)</w:t>
      </w:r>
    </w:p>
    <w:p>
      <w:r>
        <w:t xml:space="preserve">        self.path_ = StringVar(master = self.master)</w:t>
      </w:r>
    </w:p>
    <w:p>
      <w:r>
        <w:t xml:space="preserve">        self.path_ihm = Entry(mic, textvariable=self.path_, width=18)</w:t>
      </w:r>
    </w:p>
    <w:p>
      <w:r>
        <w:t xml:space="preserve">        self.path_ihm.grid(row=0, column=0, sticky='w')</w:t>
      </w:r>
    </w:p>
    <w:p>
      <w:r>
        <w:t xml:space="preserve">        self.path_ihm.delete('0', END)</w:t>
      </w:r>
    </w:p>
    <w:p>
      <w:r>
        <w:t xml:space="preserve">        self.path_ihm.insert(END, read('auto_save', 'path'))</w:t>
      </w:r>
    </w:p>
    <w:p>
      <w:r>
        <w:t xml:space="preserve">        Button(mic, text='...', width=3, command=self.in_asp).grid(row=0, column=1)</w:t>
      </w:r>
    </w:p>
    <w:p/>
    <w:p>
      <w:r>
        <w:t xml:space="preserve">        ## Cadre v pour l'affichage des barres</w:t>
      </w:r>
    </w:p>
    <w:p/>
    <w:p>
      <w:r>
        <w:t xml:space="preserve">        self.vbt_ = IntVar(master = self.master)</w:t>
      </w:r>
    </w:p>
    <w:p>
      <w:r>
        <w:t xml:space="preserve">        self.vbt = Checkbutton(v, text=lg('buttonbar'), variable=self.vbt_, onvalue=1, offvalue=0)</w:t>
      </w:r>
    </w:p>
    <w:p>
      <w:r>
        <w:t xml:space="preserve">        self.vbt.grid(row=0, column=0, sticky='w')</w:t>
      </w:r>
    </w:p>
    <w:p>
      <w:r>
        <w:t xml:space="preserve">        if read('view', 'bar_buttons') == '1':self.vbt_.set(1)</w:t>
      </w:r>
    </w:p>
    <w:p>
      <w:r>
        <w:t xml:space="preserve">        self.vinf_ = IntVar(master = self.master)</w:t>
      </w:r>
    </w:p>
    <w:p>
      <w:r>
        <w:t xml:space="preserve">        self.vinf = Checkbutton(v, text=lg('infobar'), variable=self.vinf_, onvalue=1, offvalue=0)</w:t>
      </w:r>
    </w:p>
    <w:p>
      <w:r>
        <w:t xml:space="preserve">        self.vinf.grid(row=1, column=0, sticky='w')</w:t>
      </w:r>
    </w:p>
    <w:p>
      <w:r>
        <w:t xml:space="preserve">        if read('view', 'bar_info') == '1':self.vinf_.set(1)</w:t>
      </w:r>
    </w:p>
    <w:p/>
    <w:p>
      <w:r>
        <w:t xml:space="preserve">        ## Boutons en bas de la fenêtre</w:t>
      </w:r>
    </w:p>
    <w:p/>
    <w:p>
      <w:r>
        <w:t xml:space="preserve">        ca = Frame(self.tk)</w:t>
      </w:r>
    </w:p>
    <w:p>
      <w:r>
        <w:t xml:space="preserve">        ca.grid(row=1, column=0)</w:t>
      </w:r>
    </w:p>
    <w:p>
      <w:r>
        <w:t xml:space="preserve">        </w:t>
      </w:r>
    </w:p>
    <w:p>
      <w:r>
        <w:t xml:space="preserve">        Button(ca, text=lg('Cancel'), command=self.cancel,         width = 15).grid(row=0, column=0, sticky='w')</w:t>
      </w:r>
    </w:p>
    <w:p>
      <w:r>
        <w:t xml:space="preserve">        Button(ca, text=lg('Apply'),  command=self.apply,          width = 23).grid(row=0, column=1)</w:t>
      </w:r>
    </w:p>
    <w:p>
      <w:r>
        <w:t xml:space="preserve">        Button(ca, text=lg('OK'),    command=self.validate_choice, width = 23).grid(row=0, column=2)</w:t>
      </w:r>
    </w:p>
    <w:p/>
    <w:p>
      <w:r>
        <w:t xml:space="preserve">        ###########################################</w:t>
      </w:r>
    </w:p>
    <w:p>
      <w:r>
        <w:t xml:space="preserve">        ## ZONE n° 2 : Les raccourcis claviers ! ##</w:t>
      </w:r>
    </w:p>
    <w:p>
      <w:r>
        <w:t xml:space="preserve">        ###########################################</w:t>
      </w:r>
    </w:p>
    <w:p/>
    <w:p>
      <w:r>
        <w:t xml:space="preserve">        zak = Frame(self.note)</w:t>
      </w:r>
    </w:p>
    <w:p>
      <w:r>
        <w:t xml:space="preserve">        self.note.add(text = lg('racc'), child = zak)</w:t>
      </w:r>
    </w:p>
    <w:p/>
    <w:p>
      <w:r>
        <w:t xml:space="preserve">        self.tree = ttk.Treeview(zak, show = 'headings', columns = (1, 2, 3), height = 24)</w:t>
      </w:r>
    </w:p>
    <w:p>
      <w:r>
        <w:t xml:space="preserve">        scroll = ttk.Scrollbar(zak, orient = 'vertical', command = self.tree.yview)</w:t>
      </w:r>
    </w:p>
    <w:p>
      <w:r>
        <w:t xml:space="preserve">        self.tree.place(x = 0, y = 0)</w:t>
      </w:r>
    </w:p>
    <w:p>
      <w:r>
        <w:t xml:space="preserve">        self.tree.config(yscrollcommand = scroll.set)</w:t>
      </w:r>
    </w:p>
    <w:p>
      <w:r>
        <w:t xml:space="preserve">        self.tree.heading(1, text = lg('event'))</w:t>
      </w:r>
    </w:p>
    <w:p>
      <w:r>
        <w:t xml:space="preserve">        self.tree.heading(2, text = lg('key_t'))</w:t>
      </w:r>
    </w:p>
    <w:p>
      <w:r>
        <w:t xml:space="preserve">        self.tree.heading(3, text = lg('action'))</w:t>
      </w:r>
    </w:p>
    <w:p>
      <w:r>
        <w:t xml:space="preserve">        self.tree.column(1, width = 150)</w:t>
      </w:r>
    </w:p>
    <w:p>
      <w:r>
        <w:t xml:space="preserve">        self.tree.column(2, width = 150)</w:t>
      </w:r>
    </w:p>
    <w:p>
      <w:r>
        <w:t xml:space="preserve">        self.tree.column(3, width = 180)</w:t>
      </w:r>
    </w:p>
    <w:p>
      <w:r>
        <w:t xml:space="preserve">        scroll.place(x = self.tree.winfo_reqwidth(), y = 0, height = self.tree.winfo_reqheight(), width = 20)</w:t>
      </w:r>
    </w:p>
    <w:p>
      <w:r>
        <w:t xml:space="preserve">        self.tree.bind('&lt;Double-Button-1&gt;', self.change_linkkey)</w:t>
      </w:r>
    </w:p>
    <w:p/>
    <w:p>
      <w:r>
        <w:t xml:space="preserve">        self.insert_keys()</w:t>
      </w:r>
    </w:p>
    <w:p/>
    <w:p>
      <w:r>
        <w:t xml:space="preserve">        ##########################################</w:t>
      </w:r>
    </w:p>
    <w:p>
      <w:r>
        <w:t xml:space="preserve">        ## ZONE n°3 : Le menu du clique droit ! ##</w:t>
      </w:r>
    </w:p>
    <w:p>
      <w:r>
        <w:t xml:space="preserve">        ##########################################</w:t>
      </w:r>
    </w:p>
    <w:p/>
    <w:p>
      <w:r>
        <w:t xml:space="preserve">        tk = Frame(self.note)</w:t>
      </w:r>
    </w:p>
    <w:p>
      <w:r>
        <w:t xml:space="preserve">        self.note.add(text = lg('menuclkr'), child = tk)</w:t>
      </w:r>
    </w:p>
    <w:p/>
    <w:p>
      <w:r>
        <w:t xml:space="preserve">        self.lst_bt = Listbox(tk, height = 25, font = ('Courier', 14), width = 42)</w:t>
      </w:r>
    </w:p>
    <w:p>
      <w:r>
        <w:t xml:space="preserve">        ToolTip(tk, lg('PPKTA'))</w:t>
      </w:r>
    </w:p>
    <w:p>
      <w:r>
        <w:t xml:space="preserve">        scroll2 = ttk.Scrollbar(tk, orient = 'vertical', command = self.lst_bt.yview)</w:t>
      </w:r>
    </w:p>
    <w:p>
      <w:r>
        <w:t xml:space="preserve">        self.lst_bt.place(x = 0, y = 0)</w:t>
      </w:r>
    </w:p>
    <w:p>
      <w:r>
        <w:t xml:space="preserve">        self.lst_bt.config(yscrollcommand = scroll2.set)</w:t>
      </w:r>
    </w:p>
    <w:p>
      <w:r>
        <w:t xml:space="preserve">        scroll2.place(x = self.lst_bt.winfo_reqwidth(), y = 0, height = self.lst_bt.winfo_reqheight(), width = 20)</w:t>
      </w:r>
    </w:p>
    <w:p>
      <w:r>
        <w:t xml:space="preserve">        f = open(self.path_prog + '/menus.m', 'r')</w:t>
      </w:r>
    </w:p>
    <w:p>
      <w:r>
        <w:t xml:space="preserve">        r = f.read()</w:t>
      </w:r>
    </w:p>
    <w:p>
      <w:r>
        <w:t xml:space="preserve">        f.close()</w:t>
      </w:r>
    </w:p>
    <w:p>
      <w:r>
        <w:t xml:space="preserve">        mod = False</w:t>
      </w:r>
    </w:p>
    <w:p>
      <w:r>
        <w:t xml:space="preserve">        for line in r.split('\n'):</w:t>
      </w:r>
    </w:p>
    <w:p>
      <w:r>
        <w:t xml:space="preserve">            if line == '':</w:t>
      </w:r>
    </w:p>
    <w:p>
      <w:r>
        <w:t xml:space="preserve">                continue</w:t>
      </w:r>
    </w:p>
    <w:p/>
    <w:p>
      <w:r>
        <w:t xml:space="preserve">            if line == '#clk':</w:t>
      </w:r>
    </w:p>
    <w:p>
      <w:r>
        <w:t xml:space="preserve">                mod = True</w:t>
      </w:r>
    </w:p>
    <w:p>
      <w:r>
        <w:t xml:space="preserve">                continue</w:t>
      </w:r>
    </w:p>
    <w:p>
      <w:r>
        <w:t xml:space="preserve">            elif line[0] == '#':</w:t>
      </w:r>
    </w:p>
    <w:p>
      <w:r>
        <w:t xml:space="preserve">                mod = False</w:t>
      </w:r>
    </w:p>
    <w:p>
      <w:r>
        <w:t xml:space="preserve">                continue</w:t>
      </w:r>
    </w:p>
    <w:p/>
    <w:p>
      <w:r>
        <w:t xml:space="preserve">            if mod:</w:t>
      </w:r>
    </w:p>
    <w:p>
      <w:r>
        <w:t xml:space="preserve">                ln = line.split(',')</w:t>
      </w:r>
    </w:p>
    <w:p>
      <w:r>
        <w:t xml:space="preserve">                if ln[4] == '1':</w:t>
      </w:r>
    </w:p>
    <w:p>
      <w:r>
        <w:t xml:space="preserve">                    self.lst_bt.insert('end', lg('Separateur'))</w:t>
      </w:r>
    </w:p>
    <w:p>
      <w:r>
        <w:t xml:space="preserve">                elif ln[2] == '1':</w:t>
      </w:r>
    </w:p>
    <w:p>
      <w:r>
        <w:t xml:space="preserve">                    self.lst_bt.insert('end', lg('Puces'))</w:t>
      </w:r>
    </w:p>
    <w:p>
      <w:r>
        <w:t xml:space="preserve">                elif ln[3] == '1':</w:t>
      </w:r>
    </w:p>
    <w:p>
      <w:r>
        <w:t xml:space="preserve">                    self.lst_bt.insert('end', lg('search'))</w:t>
      </w:r>
    </w:p>
    <w:p>
      <w:r>
        <w:t xml:space="preserve">                else:</w:t>
      </w:r>
    </w:p>
    <w:p>
      <w:r>
        <w:t xml:space="preserve">                    self.lst_bt.insert('end', self.nom_bts[ln[0]])</w:t>
      </w:r>
    </w:p>
    <w:p/>
    <w:p>
      <w:r>
        <w:t xml:space="preserve">        def append11(evt):</w:t>
      </w:r>
    </w:p>
    <w:p>
      <w:r>
        <w:t xml:space="preserve">            a = Toplevel()</w:t>
      </w:r>
    </w:p>
    <w:p>
      <w:r>
        <w:t xml:space="preserve">            a.transient(tk)</w:t>
      </w:r>
    </w:p>
    <w:p>
      <w:r>
        <w:t xml:space="preserve">            a.title(lg('configurator'))</w:t>
      </w:r>
    </w:p>
    <w:p>
      <w:r>
        <w:t xml:space="preserve">            a.resizable(False, False)</w:t>
      </w:r>
    </w:p>
    <w:p>
      <w:r>
        <w:t xml:space="preserve">            Label(a, text = lg('add')).place(x = 5, y = 5)</w:t>
      </w:r>
    </w:p>
    <w:p>
      <w:r>
        <w:t xml:space="preserve">            lst = []</w:t>
      </w:r>
    </w:p>
    <w:p>
      <w:r>
        <w:t xml:space="preserve">            for k, v in self.nom_bts.items():</w:t>
      </w:r>
    </w:p>
    <w:p>
      <w:r>
        <w:t xml:space="preserve">                lst.append(v)</w:t>
      </w:r>
    </w:p>
    <w:p>
      <w:r>
        <w:t xml:space="preserve">            c = ttk.Combobox(a, values = lst)</w:t>
      </w:r>
    </w:p>
    <w:p>
      <w:r>
        <w:t xml:space="preserve">            c.place(x = 5, y = 35)</w:t>
      </w:r>
    </w:p>
    <w:p>
      <w:r>
        <w:t xml:space="preserve">            def append12():</w:t>
      </w:r>
    </w:p>
    <w:p>
      <w:r>
        <w:t xml:space="preserve">                pass</w:t>
      </w:r>
    </w:p>
    <w:p/>
    <w:p>
      <w:r>
        <w:t xml:space="preserve">            b = Button(a, text = lg('add'), command = append12, stat = 'disabled')</w:t>
      </w:r>
    </w:p>
    <w:p>
      <w:r>
        <w:t xml:space="preserve">            b.place(x = 5, y = 65)</w:t>
      </w:r>
    </w:p>
    <w:p>
      <w:r>
        <w:t xml:space="preserve">            ToolTip(b, lg('notimp'))</w:t>
      </w:r>
    </w:p>
    <w:p>
      <w:r>
        <w:t xml:space="preserve">            a.geometry('150x95')</w:t>
      </w:r>
    </w:p>
    <w:p/>
    <w:p>
      <w:r>
        <w:t xml:space="preserve">        self.lst_bt.bind('+', append11)</w:t>
      </w:r>
    </w:p>
    <w:p/>
    <w:p>
      <w:r>
        <w:t xml:space="preserve">        ##################################################</w:t>
      </w:r>
    </w:p>
    <w:p>
      <w:r>
        <w:t xml:space="preserve">        ## ZONE n°4 : Le menu de la barre des boutons ! ##</w:t>
      </w:r>
    </w:p>
    <w:p>
      <w:r>
        <w:t xml:space="preserve">        ##################################################</w:t>
      </w:r>
    </w:p>
    <w:p/>
    <w:p>
      <w:r>
        <w:t xml:space="preserve">        tk2 = Frame(self.note)</w:t>
      </w:r>
    </w:p>
    <w:p>
      <w:r>
        <w:t xml:space="preserve">        self.note.add(text = lg('menubts'), child = tk2)</w:t>
      </w:r>
    </w:p>
    <w:p/>
    <w:p>
      <w:r>
        <w:t xml:space="preserve">        self.lst_bt2 = Listbox(tk2, height = 25, font = ('Courier', 14), width = 42)</w:t>
      </w:r>
    </w:p>
    <w:p>
      <w:r>
        <w:t xml:space="preserve">        ToolTip(tk2, lg('PPKTA'))</w:t>
      </w:r>
    </w:p>
    <w:p>
      <w:r>
        <w:t xml:space="preserve">        scroll3 = ttk.Scrollbar(tk2, orient = 'vertical', command = self.lst_bt2.yview)</w:t>
      </w:r>
    </w:p>
    <w:p>
      <w:r>
        <w:t xml:space="preserve">        self.lst_bt2.place(x = 0, y = 0)</w:t>
      </w:r>
    </w:p>
    <w:p>
      <w:r>
        <w:t xml:space="preserve">        self.lst_bt2.config(yscrollcommand = scroll3.set)</w:t>
      </w:r>
    </w:p>
    <w:p>
      <w:r>
        <w:t xml:space="preserve">        scroll3.place(x = self.lst_bt2.winfo_reqwidth(), y = 0, height = self.lst_bt2.winfo_reqheight(), width = 20)</w:t>
      </w:r>
    </w:p>
    <w:p>
      <w:r>
        <w:t xml:space="preserve">        f = open(self.path_prog + '/menus.m', 'r')</w:t>
      </w:r>
    </w:p>
    <w:p>
      <w:r>
        <w:t xml:space="preserve">        r = f.read()</w:t>
      </w:r>
    </w:p>
    <w:p>
      <w:r>
        <w:t xml:space="preserve">        f.close()</w:t>
      </w:r>
    </w:p>
    <w:p>
      <w:r>
        <w:t xml:space="preserve">        mod = False</w:t>
      </w:r>
    </w:p>
    <w:p>
      <w:r>
        <w:t xml:space="preserve">        for line in r.split('\n'):</w:t>
      </w:r>
    </w:p>
    <w:p>
      <w:r>
        <w:t xml:space="preserve">            if line == '':</w:t>
      </w:r>
    </w:p>
    <w:p>
      <w:r>
        <w:t xml:space="preserve">                continue</w:t>
      </w:r>
    </w:p>
    <w:p/>
    <w:p>
      <w:r>
        <w:t xml:space="preserve">            if line == '#bts':</w:t>
      </w:r>
    </w:p>
    <w:p>
      <w:r>
        <w:t xml:space="preserve">                mod = True</w:t>
      </w:r>
    </w:p>
    <w:p>
      <w:r>
        <w:t xml:space="preserve">                continue</w:t>
      </w:r>
    </w:p>
    <w:p>
      <w:r>
        <w:t xml:space="preserve">            elif line[0] == '#':</w:t>
      </w:r>
    </w:p>
    <w:p>
      <w:r>
        <w:t xml:space="preserve">                mod = False</w:t>
      </w:r>
    </w:p>
    <w:p>
      <w:r>
        <w:t xml:space="preserve">                continue</w:t>
      </w:r>
    </w:p>
    <w:p/>
    <w:p>
      <w:r>
        <w:t xml:space="preserve">            if mod:</w:t>
      </w:r>
    </w:p>
    <w:p>
      <w:r>
        <w:t xml:space="preserve">                ln = line.split(',')</w:t>
      </w:r>
    </w:p>
    <w:p>
      <w:r>
        <w:t xml:space="preserve">                if ln[2] == '1':</w:t>
      </w:r>
    </w:p>
    <w:p>
      <w:r>
        <w:t xml:space="preserve">                    self.lst_bt2.insert('end', lg('Separateur'))</w:t>
      </w:r>
    </w:p>
    <w:p>
      <w:r>
        <w:t xml:space="preserve">                else:</w:t>
      </w:r>
    </w:p>
    <w:p>
      <w:r>
        <w:t xml:space="preserve">                    self.lst_bt2.insert('end', self.nom_bts[ln[1]])</w:t>
      </w:r>
    </w:p>
    <w:p/>
    <w:p>
      <w:r>
        <w:t xml:space="preserve">        def append21(evt):</w:t>
      </w:r>
    </w:p>
    <w:p>
      <w:r>
        <w:t xml:space="preserve">            a = Toplevel()</w:t>
      </w:r>
    </w:p>
    <w:p>
      <w:r>
        <w:t xml:space="preserve">            a.transient(tk2)</w:t>
      </w:r>
    </w:p>
    <w:p>
      <w:r>
        <w:t xml:space="preserve">            a.title(lg('configurator'))</w:t>
      </w:r>
    </w:p>
    <w:p>
      <w:r>
        <w:t xml:space="preserve">            a.resizable(False, False)</w:t>
      </w:r>
    </w:p>
    <w:p>
      <w:r>
        <w:t xml:space="preserve">            Label(a, text = lg('add')).place(x = 5, y = 5)</w:t>
      </w:r>
    </w:p>
    <w:p>
      <w:r>
        <w:t xml:space="preserve">            lst = []</w:t>
      </w:r>
    </w:p>
    <w:p>
      <w:r>
        <w:t xml:space="preserve">            for k, v in self.nom_bts.items():</w:t>
      </w:r>
    </w:p>
    <w:p>
      <w:r>
        <w:t xml:space="preserve">                lst.append(v)</w:t>
      </w:r>
    </w:p>
    <w:p>
      <w:r>
        <w:t xml:space="preserve">            c = ttk.Combobox(a, values = lst)</w:t>
      </w:r>
    </w:p>
    <w:p>
      <w:r>
        <w:t xml:space="preserve">            c.place(x = 5, y = 35)</w:t>
      </w:r>
    </w:p>
    <w:p>
      <w:r>
        <w:t xml:space="preserve">            def append():</w:t>
      </w:r>
    </w:p>
    <w:p>
      <w:r>
        <w:t xml:space="preserve">                pass</w:t>
      </w:r>
    </w:p>
    <w:p/>
    <w:p>
      <w:r>
        <w:t xml:space="preserve">            b = Button(a, text = lg('add'), command = append22, stat = 'disabled')</w:t>
      </w:r>
    </w:p>
    <w:p>
      <w:r>
        <w:t xml:space="preserve">            b.place(x = 5, y = 65)</w:t>
      </w:r>
    </w:p>
    <w:p>
      <w:r>
        <w:t xml:space="preserve">            ToolTip(b, lg('notimp'))</w:t>
      </w:r>
    </w:p>
    <w:p>
      <w:r>
        <w:t xml:space="preserve">            a.geometry('150x95')</w:t>
      </w:r>
    </w:p>
    <w:p/>
    <w:p>
      <w:r>
        <w:t xml:space="preserve">        self.lst_bt2.bind('+', append21)</w:t>
      </w:r>
    </w:p>
    <w:p/>
    <w:p>
      <w:r>
        <w:t xml:space="preserve">    def change_linkkey(self, evt):</w:t>
      </w:r>
    </w:p>
    <w:p>
      <w:r>
        <w:t xml:space="preserve">        self.selected = self.tree.item(self.tree.selection())['values']</w:t>
      </w:r>
    </w:p>
    <w:p>
      <w:r>
        <w:t xml:space="preserve">        self.root = Toplevel(self.tk)</w:t>
      </w:r>
    </w:p>
    <w:p>
      <w:r>
        <w:t xml:space="preserve">        self.root.transient(self.tk)</w:t>
      </w:r>
    </w:p>
    <w:p>
      <w:r>
        <w:t xml:space="preserve">        self.root.title(lg('configurator'))</w:t>
      </w:r>
    </w:p>
    <w:p>
      <w:r>
        <w:t xml:space="preserve">        Label(self.root, text = self.selected[2], font = ('Consolas', 12), wraplength = 175).place(x = 10, y = 10)</w:t>
      </w:r>
    </w:p>
    <w:p>
      <w:r>
        <w:t xml:space="preserve">        Label(self.root, text = lg('newrac'), font = ('Consolas', 13, 'bold')).place(x = 10, y = 50)</w:t>
      </w:r>
    </w:p>
    <w:p>
      <w:r>
        <w:t xml:space="preserve">        e = StringVar(master = self.master)</w:t>
      </w:r>
    </w:p>
    <w:p>
      <w:r>
        <w:t xml:space="preserve">        self.e = Entry(self.root, textvariable = e, font = ('Consolas', 13, 'italic'), width = 17)</w:t>
      </w:r>
    </w:p>
    <w:p>
      <w:r>
        <w:t xml:space="preserve">        self.e.place(x = 10, y = 90)</w:t>
      </w:r>
    </w:p>
    <w:p>
      <w:r>
        <w:t xml:space="preserve">        self.e.insert('end', self.selected[1])</w:t>
      </w:r>
    </w:p>
    <w:p>
      <w:r>
        <w:t xml:space="preserve">        self.list_keys = self.selected[1].split(' + ')</w:t>
      </w:r>
    </w:p>
    <w:p>
      <w:r>
        <w:t xml:space="preserve">        self.fin_key = []</w:t>
      </w:r>
    </w:p>
    <w:p>
      <w:r>
        <w:t xml:space="preserve">        shift = False</w:t>
      </w:r>
    </w:p>
    <w:p>
      <w:r>
        <w:t xml:space="preserve">        for i in self.list_keys:</w:t>
      </w:r>
    </w:p>
    <w:p>
      <w:r>
        <w:t xml:space="preserve">            if i == 'Ctrl':</w:t>
      </w:r>
    </w:p>
    <w:p>
      <w:r>
        <w:t xml:space="preserve">                self.fin_key.append('&lt;Control')</w:t>
      </w:r>
    </w:p>
    <w:p>
      <w:r>
        <w:t xml:space="preserve">            elif i == 'Alt':</w:t>
      </w:r>
    </w:p>
    <w:p>
      <w:r>
        <w:t xml:space="preserve">                self.fin_key.append('Alt')</w:t>
      </w:r>
    </w:p>
    <w:p>
      <w:r>
        <w:t xml:space="preserve">            elif i == 'Shift':</w:t>
      </w:r>
    </w:p>
    <w:p>
      <w:r>
        <w:t xml:space="preserve">                shift = True</w:t>
      </w:r>
    </w:p>
    <w:p>
      <w:r>
        <w:t xml:space="preserve">            else:</w:t>
      </w:r>
    </w:p>
    <w:p>
      <w:r>
        <w:t xml:space="preserve">                self.fin_key.append(i.lower() if not shift else i.upper())</w:t>
      </w:r>
    </w:p>
    <w:p>
      <w:r>
        <w:t xml:space="preserve">        self.e.bind('&lt;Key&gt;', self.keypress_link)</w:t>
      </w:r>
    </w:p>
    <w:p>
      <w:r>
        <w:t xml:space="preserve">        </w:t>
      </w:r>
    </w:p>
    <w:p>
      <w:r>
        <w:t xml:space="preserve">        Button(self.root, command = self.valide_linkkey, text = lg('OK')).place(x = 10, y = 130)</w:t>
      </w:r>
    </w:p>
    <w:p>
      <w:r>
        <w:t xml:space="preserve">        Button(self.root, command = self.root.destroy, text = lg('cancel')).place(x = 110, y = 130)</w:t>
      </w:r>
    </w:p>
    <w:p>
      <w:r>
        <w:t xml:space="preserve">        Button(self.root, command = lambda : self.valide_linkkey(True), text = lg('retirer')).place(x = 10, y = 160)</w:t>
      </w:r>
    </w:p>
    <w:p>
      <w:r>
        <w:t xml:space="preserve">        self.root.geometry('200x200')</w:t>
      </w:r>
    </w:p>
    <w:p/>
    <w:p>
      <w:r>
        <w:t xml:space="preserve">    def keypress_link(self, evt):</w:t>
      </w:r>
    </w:p>
    <w:p>
      <w:r>
        <w:t xml:space="preserve">        if len(evt.keysym) == 1:</w:t>
      </w:r>
    </w:p>
    <w:p>
      <w:r>
        <w:t xml:space="preserve">            if 96 &lt; ord(evt.keysym) &lt; 96 + 26 or 64 &lt; ord(evt.keysym) &lt; 64 + 26:</w:t>
      </w:r>
    </w:p>
    <w:p>
      <w:r>
        <w:t xml:space="preserve">                self.list_keys.append(evt.keysym.upper())</w:t>
      </w:r>
    </w:p>
    <w:p>
      <w:r>
        <w:t xml:space="preserve">                self.fin_key.append(evt.keysym + '&gt;')</w:t>
      </w:r>
    </w:p>
    <w:p>
      <w:r>
        <w:t xml:space="preserve">        elif evt.keysym in ('Control_L', 'Control_R'):</w:t>
      </w:r>
    </w:p>
    <w:p>
      <w:r>
        <w:t xml:space="preserve">            self.list_keys = ['Ctrl']</w:t>
      </w:r>
    </w:p>
    <w:p>
      <w:r>
        <w:t xml:space="preserve">            self.fin_key = ['&lt;Control']</w:t>
      </w:r>
    </w:p>
    <w:p>
      <w:r>
        <w:t xml:space="preserve">        elif evt.keysym in ('Shift_L', 'Shift_R') and not 'Shift' in self.list_keys:</w:t>
      </w:r>
    </w:p>
    <w:p>
      <w:r>
        <w:t xml:space="preserve">            self.list_keys.append('Shift')</w:t>
      </w:r>
    </w:p>
    <w:p>
      <w:r>
        <w:t xml:space="preserve">        elif evt.keysym in ('Alt_L', 'Alt_R') and not 'Alt' in self.list_keys:</w:t>
      </w:r>
    </w:p>
    <w:p>
      <w:r>
        <w:t xml:space="preserve">            self.list_keys.append('Alt')</w:t>
      </w:r>
    </w:p>
    <w:p>
      <w:r>
        <w:t xml:space="preserve">            self.fin_key.append('Alt')</w:t>
      </w:r>
    </w:p>
    <w:p>
      <w:r>
        <w:t xml:space="preserve">        elif evt.keysym == 'ISO_Level3_Shift':</w:t>
      </w:r>
    </w:p>
    <w:p>
      <w:r>
        <w:t xml:space="preserve">            self.list_keys = ['Ctrl']</w:t>
      </w:r>
    </w:p>
    <w:p>
      <w:r>
        <w:t xml:space="preserve">            self.fin_key = ['&lt;Control']</w:t>
      </w:r>
    </w:p>
    <w:p>
      <w:r>
        <w:t xml:space="preserve">            self.list_keys.append('Alt')</w:t>
      </w:r>
    </w:p>
    <w:p>
      <w:r>
        <w:t xml:space="preserve">            self.fin_key.append('Alt')</w:t>
      </w:r>
    </w:p>
    <w:p>
      <w:r>
        <w:t xml:space="preserve">        elif evt.keysym[0] == 'F':</w:t>
      </w:r>
    </w:p>
    <w:p>
      <w:r>
        <w:t xml:space="preserve">            self.list_keys = [evt.keysym]</w:t>
      </w:r>
    </w:p>
    <w:p>
      <w:r>
        <w:t xml:space="preserve">            self.fin_key = ['&lt;' + evt.keysym + '&gt;']</w:t>
      </w:r>
    </w:p>
    <w:p/>
    <w:p>
      <w:r>
        <w:t xml:space="preserve">        self.e.delete('0', 'end')</w:t>
      </w:r>
    </w:p>
    <w:p>
      <w:r>
        <w:t xml:space="preserve">        self.e.insert('end', ' + '.join(self.list_keys))</w:t>
      </w:r>
    </w:p>
    <w:p/>
    <w:p>
      <w:r>
        <w:t xml:space="preserve">    def valide_linkkey(self, delete = False):</w:t>
      </w:r>
    </w:p>
    <w:p>
      <w:r>
        <w:t xml:space="preserve">        f = open(self.path_prog + '/keys.k', 'r', encoding = get_encode())</w:t>
      </w:r>
    </w:p>
    <w:p>
      <w:r>
        <w:t xml:space="preserve">        r = f.read()</w:t>
      </w:r>
    </w:p>
    <w:p>
      <w:r>
        <w:t xml:space="preserve">        f.close()</w:t>
      </w:r>
    </w:p>
    <w:p/>
    <w:p>
      <w:r>
        <w:t xml:space="preserve">        res = ''</w:t>
      </w:r>
    </w:p>
    <w:p>
      <w:r>
        <w:t xml:space="preserve">        for line in r.split('\n'):</w:t>
      </w:r>
    </w:p>
    <w:p>
      <w:r>
        <w:t xml:space="preserve">            if not line:</w:t>
      </w:r>
    </w:p>
    <w:p>
      <w:r>
        <w:t xml:space="preserve">                continue</w:t>
      </w:r>
    </w:p>
    <w:p/>
    <w:p>
      <w:r>
        <w:t xml:space="preserve">            name, event = line.split(' = ')</w:t>
      </w:r>
    </w:p>
    <w:p>
      <w:r>
        <w:t xml:space="preserve">            if name == self.selected[0]:</w:t>
      </w:r>
    </w:p>
    <w:p>
      <w:r>
        <w:t xml:space="preserve">                if delete:</w:t>
      </w:r>
    </w:p>
    <w:p>
      <w:r>
        <w:t xml:space="preserve">                    line = name + ' = '</w:t>
      </w:r>
    </w:p>
    <w:p>
      <w:r>
        <w:t xml:space="preserve">                else:</w:t>
      </w:r>
    </w:p>
    <w:p>
      <w:r>
        <w:t xml:space="preserve">                    line = name + ' = ' + '-'.join(self.fin_key)</w:t>
      </w:r>
    </w:p>
    <w:p>
      <w:r>
        <w:t xml:space="preserve">            else:</w:t>
      </w:r>
    </w:p>
    <w:p>
      <w:r>
        <w:t xml:space="preserve">                line = name + ' = ' + event</w:t>
      </w:r>
    </w:p>
    <w:p>
      <w:r>
        <w:t xml:space="preserve">            res += line + '\n'</w:t>
      </w:r>
    </w:p>
    <w:p/>
    <w:p>
      <w:r>
        <w:t xml:space="preserve">        f = open('keys.k', 'w', encoding = get_encode())</w:t>
      </w:r>
    </w:p>
    <w:p>
      <w:r>
        <w:t xml:space="preserve">        f.write(res)</w:t>
      </w:r>
    </w:p>
    <w:p>
      <w:r>
        <w:t xml:space="preserve">        f.close()</w:t>
      </w:r>
    </w:p>
    <w:p>
      <w:r>
        <w:t xml:space="preserve">        self.root.destroy()</w:t>
      </w:r>
    </w:p>
    <w:p>
      <w:r>
        <w:t xml:space="preserve">        self.insert_keys()</w:t>
      </w:r>
    </w:p>
    <w:p/>
    <w:p>
      <w:r>
        <w:t xml:space="preserve">    def clear_tree(self):</w:t>
      </w:r>
    </w:p>
    <w:p>
      <w:r>
        <w:t xml:space="preserve">        for x in self.tree.get_children():</w:t>
      </w:r>
    </w:p>
    <w:p>
      <w:r>
        <w:t xml:space="preserve">            self.tree.delete(x)</w:t>
      </w:r>
    </w:p>
    <w:p/>
    <w:p>
      <w:r>
        <w:t xml:space="preserve">    def insert_keys(self):</w:t>
      </w:r>
    </w:p>
    <w:p>
      <w:r>
        <w:t xml:space="preserve">        self.clear_tree()</w:t>
      </w:r>
    </w:p>
    <w:p>
      <w:r>
        <w:t xml:space="preserve">        try:</w:t>
      </w:r>
    </w:p>
    <w:p>
      <w:r>
        <w:t xml:space="preserve">            self.__keyb__()</w:t>
      </w:r>
    </w:p>
    <w:p>
      <w:r>
        <w:t xml:space="preserve">        except Exception:</w:t>
      </w:r>
    </w:p>
    <w:p>
      <w:r>
        <w:t xml:space="preserve">            return</w:t>
      </w:r>
    </w:p>
    <w:p/>
    <w:p>
      <w:r>
        <w:t xml:space="preserve">        f = open('keys.k', 'r', encoding = get_encode())</w:t>
      </w:r>
    </w:p>
    <w:p>
      <w:r>
        <w:t xml:space="preserve">        r = f.read()</w:t>
      </w:r>
    </w:p>
    <w:p>
      <w:r>
        <w:t xml:space="preserve">        f.close()</w:t>
      </w:r>
    </w:p>
    <w:p>
      <w:r>
        <w:t xml:space="preserve">        for line in r.split('\n'):</w:t>
      </w:r>
    </w:p>
    <w:p>
      <w:r>
        <w:t xml:space="preserve">            if line == '':</w:t>
      </w:r>
    </w:p>
    <w:p>
      <w:r>
        <w:t xml:space="preserve">                continue</w:t>
      </w:r>
    </w:p>
    <w:p/>
    <w:p>
      <w:r>
        <w:t xml:space="preserve">            name = line.split(' = ')[0]</w:t>
      </w:r>
    </w:p>
    <w:p>
      <w:r>
        <w:t xml:space="preserve">            event = self.get_accelerator(name)</w:t>
      </w:r>
    </w:p>
    <w:p>
      <w:r>
        <w:t xml:space="preserve">            self.tree.insert('', 'end', values = (name, event, ''))</w:t>
      </w:r>
    </w:p>
    <w:p/>
    <w:p>
      <w:r>
        <w:t xml:space="preserve">    def askcolor(self, type, oldcolor = None):</w:t>
      </w:r>
    </w:p>
    <w:p>
      <w:r>
        <w:t xml:space="preserve">        title = ''</w:t>
      </w:r>
    </w:p>
    <w:p>
      <w:r>
        <w:t xml:space="preserve">        if type == 'lbc':</w:t>
      </w:r>
    </w:p>
    <w:p>
      <w:r>
        <w:t xml:space="preserve">            title = lg('Light_Background_Color')</w:t>
      </w:r>
    </w:p>
    <w:p>
      <w:r>
        <w:t xml:space="preserve">        elif type == 'lfc':</w:t>
      </w:r>
    </w:p>
    <w:p>
      <w:r>
        <w:t xml:space="preserve">            title = lg('Light_Foreground_Color')</w:t>
      </w:r>
    </w:p>
    <w:p>
      <w:r>
        <w:t xml:space="preserve">        elif type == 'dbc':</w:t>
      </w:r>
    </w:p>
    <w:p>
      <w:r>
        <w:t xml:space="preserve">            title = lg('Dark_Background_Color')</w:t>
      </w:r>
    </w:p>
    <w:p>
      <w:r>
        <w:t xml:space="preserve">        elif type == 'dfc':</w:t>
      </w:r>
    </w:p>
    <w:p>
      <w:r>
        <w:t xml:space="preserve">            title = lg('Dark_Foreground_Color')</w:t>
      </w:r>
    </w:p>
    <w:p/>
    <w:p>
      <w:r>
        <w:t xml:space="preserve">        color = askcolor(color = oldcolor, title = title)</w:t>
      </w:r>
    </w:p>
    <w:p>
      <w:r>
        <w:t xml:space="preserve">        if color[0] != None:</w:t>
      </w:r>
    </w:p>
    <w:p>
      <w:r>
        <w:t xml:space="preserve">            self.colors_name.append(color[1])</w:t>
      </w:r>
    </w:p>
    <w:p>
      <w:r>
        <w:t xml:space="preserve">            if type == 'lbc':</w:t>
      </w:r>
    </w:p>
    <w:p>
      <w:r>
        <w:t xml:space="preserve">                self.bgl['value'] = self.colors_name</w:t>
      </w:r>
    </w:p>
    <w:p>
      <w:r>
        <w:t xml:space="preserve">                self.bgl.current(END)</w:t>
      </w:r>
    </w:p>
    <w:p>
      <w:r>
        <w:t xml:space="preserve">            elif type == 'lfc':</w:t>
      </w:r>
    </w:p>
    <w:p>
      <w:r>
        <w:t xml:space="preserve">                self.fgl['value'] = self.colors_name</w:t>
      </w:r>
    </w:p>
    <w:p>
      <w:r>
        <w:t xml:space="preserve">                self.fgl.current(END)</w:t>
      </w:r>
    </w:p>
    <w:p>
      <w:r>
        <w:t xml:space="preserve">            elif type == 'dbc':</w:t>
      </w:r>
    </w:p>
    <w:p>
      <w:r>
        <w:t xml:space="preserve">                self.bgd['value'] = self.colors_name</w:t>
      </w:r>
    </w:p>
    <w:p>
      <w:r>
        <w:t xml:space="preserve">                self.bgd.current(END)</w:t>
      </w:r>
    </w:p>
    <w:p>
      <w:r>
        <w:t xml:space="preserve">            elif type == 'dfc':</w:t>
      </w:r>
    </w:p>
    <w:p>
      <w:r>
        <w:t xml:space="preserve">                self.fgd['value'] = self.colors_name</w:t>
      </w:r>
    </w:p>
    <w:p>
      <w:r>
        <w:t xml:space="preserve">                self.fgd.current(END)</w:t>
      </w:r>
    </w:p>
    <w:p/>
    <w:p>
      <w:r>
        <w:t xml:space="preserve">        self.info(None)</w:t>
      </w:r>
    </w:p>
    <w:p/>
    <w:p/>
    <w:p>
      <w:r>
        <w:t xml:space="preserve">    def in_asp(self):</w:t>
      </w:r>
    </w:p>
    <w:p>
      <w:r>
        <w:t xml:space="preserve">        n = asksaveasfilename(title=lg('open') + ' ' + lg('bu'), initialdir='.', filetypes=[(lg('bu'), '.bu')])</w:t>
      </w:r>
    </w:p>
    <w:p>
      <w:r>
        <w:t xml:space="preserve">        if n:</w:t>
      </w:r>
    </w:p>
    <w:p>
      <w:r>
        <w:t xml:space="preserve">            self.path_ihm.delete('0', END)</w:t>
      </w:r>
    </w:p>
    <w:p>
      <w:r>
        <w:t xml:space="preserve">            self.path_ihm.insert(END, n)</w:t>
      </w:r>
    </w:p>
    <w:p>
      <w:r>
        <w:t xml:space="preserve">            </w:t>
      </w:r>
    </w:p>
    <w:p>
      <w:r>
        <w:t xml:space="preserve">    def get_color_pos(self, data):</w:t>
      </w:r>
    </w:p>
    <w:p>
      <w:r>
        <w:t xml:space="preserve">        try:</w:t>
      </w:r>
    </w:p>
    <w:p>
      <w:r>
        <w:t xml:space="preserve">            return self.colors.index(data)</w:t>
      </w:r>
    </w:p>
    <w:p>
      <w:r>
        <w:t xml:space="preserve">        except:</w:t>
      </w:r>
    </w:p>
    <w:p>
      <w:r>
        <w:t xml:space="preserve">            return data</w:t>
      </w:r>
    </w:p>
    <w:p>
      <w:r>
        <w:t xml:space="preserve">        </w:t>
      </w:r>
    </w:p>
    <w:p>
      <w:r>
        <w:t xml:space="preserve">    def get_font_pos(self, data):</w:t>
      </w:r>
    </w:p>
    <w:p>
      <w:r>
        <w:t xml:space="preserve">        try:</w:t>
      </w:r>
    </w:p>
    <w:p>
      <w:r>
        <w:t xml:space="preserve">            return self.font_lst.index(data)</w:t>
      </w:r>
    </w:p>
    <w:p>
      <w:r>
        <w:t xml:space="preserve">        except:</w:t>
      </w:r>
    </w:p>
    <w:p>
      <w:r>
        <w:t xml:space="preserve">            pass</w:t>
      </w:r>
    </w:p>
    <w:p/>
    <w:p>
      <w:r>
        <w:t xml:space="preserve">    def get_bro_pos(self, data):</w:t>
      </w:r>
    </w:p>
    <w:p>
      <w:r>
        <w:t xml:space="preserve">        try:</w:t>
      </w:r>
    </w:p>
    <w:p>
      <w:r>
        <w:t xml:space="preserve">            return self.browsers.index(data)</w:t>
      </w:r>
    </w:p>
    <w:p>
      <w:r>
        <w:t xml:space="preserve">        except:</w:t>
      </w:r>
    </w:p>
    <w:p>
      <w:r>
        <w:t xml:space="preserve">            return data</w:t>
      </w:r>
    </w:p>
    <w:p/>
    <w:p>
      <w:r>
        <w:t xml:space="preserve">    def get_codes_pos(self, data):</w:t>
      </w:r>
    </w:p>
    <w:p>
      <w:r>
        <w:t xml:space="preserve">        try:</w:t>
      </w:r>
    </w:p>
    <w:p>
      <w:r>
        <w:t xml:space="preserve">            return self.codages.index(data)</w:t>
      </w:r>
    </w:p>
    <w:p>
      <w:r>
        <w:t xml:space="preserve">        except:</w:t>
      </w:r>
    </w:p>
    <w:p>
      <w:r>
        <w:t xml:space="preserve">            pass</w:t>
      </w:r>
    </w:p>
    <w:p>
      <w:r>
        <w:t xml:space="preserve">    </w:t>
      </w:r>
    </w:p>
    <w:p>
      <w:r>
        <w:t xml:space="preserve">    def get_lang_pos(self, value):</w:t>
      </w:r>
    </w:p>
    <w:p>
      <w:r>
        <w:t xml:space="preserve">        try:</w:t>
      </w:r>
    </w:p>
    <w:p>
      <w:r>
        <w:t xml:space="preserve">            return self.languages.index(value)</w:t>
      </w:r>
    </w:p>
    <w:p>
      <w:r>
        <w:t xml:space="preserve">        except:</w:t>
      </w:r>
    </w:p>
    <w:p>
      <w:r>
        <w:t xml:space="preserve">            pass</w:t>
      </w:r>
    </w:p>
    <w:p>
      <w:r>
        <w:t xml:space="preserve">        </w:t>
      </w:r>
    </w:p>
    <w:p>
      <w:r>
        <w:t xml:space="preserve">    def get_lg_pos(self, data):</w:t>
      </w:r>
    </w:p>
    <w:p>
      <w:r>
        <w:t xml:space="preserve">        try:</w:t>
      </w:r>
    </w:p>
    <w:p>
      <w:r>
        <w:t xml:space="preserve">            return list(self.langs.values()).index(data)</w:t>
      </w:r>
    </w:p>
    <w:p>
      <w:r>
        <w:t xml:space="preserve">        except:</w:t>
      </w:r>
    </w:p>
    <w:p>
      <w:r>
        <w:t xml:space="preserve">            pass</w:t>
      </w:r>
    </w:p>
    <w:p>
      <w:r>
        <w:t xml:space="preserve">        </w:t>
      </w:r>
    </w:p>
    <w:p>
      <w:r>
        <w:t xml:space="preserve">    def validate_choice(self):</w:t>
      </w:r>
    </w:p>
    <w:p>
      <w:r>
        <w:t xml:space="preserve">        p = Progress(self.root, title = lg('Configurator'), maximum = 40, decimals = 0, oncolor = 'blue')</w:t>
      </w:r>
    </w:p>
    <w:p>
      <w:r>
        <w:t xml:space="preserve">        self.tree.unbind('&lt;Double-Button-1&gt;')</w:t>
      </w:r>
    </w:p>
    <w:p>
      <w:r>
        <w:t xml:space="preserve">        log = open(self.path_prog + '/log.txt', 'a')</w:t>
      </w:r>
    </w:p>
    <w:p>
      <w:r>
        <w:t xml:space="preserve">        try:</w:t>
      </w:r>
    </w:p>
    <w:p>
      <w:r>
        <w:t xml:space="preserve">            p.step('mode_dark')</w:t>
      </w:r>
    </w:p>
    <w:p>
      <w:r>
        <w:t xml:space="preserve">            write('global', 'mode_dark', self.mode_dark_.get())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p.step('line_number')</w:t>
      </w:r>
    </w:p>
    <w:p>
      <w:r>
        <w:t xml:space="preserve">            write('global', 'line_number', self.line_number_.get())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p.step('encrypt')</w:t>
      </w:r>
    </w:p>
    <w:p>
      <w:r>
        <w:t xml:space="preserve">            write('global', 'encrypt', self.enc_.get())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p.step('puces')</w:t>
      </w:r>
    </w:p>
    <w:p>
      <w:r>
        <w:t xml:space="preserve">            write('text', 'puces', self.puc_.get())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p.step('language')</w:t>
      </w:r>
    </w:p>
    <w:p>
      <w:r>
        <w:t xml:space="preserve">            write('global', 'lang', self.lang.get())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p.step('notifications')</w:t>
      </w:r>
    </w:p>
    <w:p>
      <w:r>
        <w:t xml:space="preserve">            write('global', 'notifs', self.notifs_.get())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/>
    <w:p>
      <w:r>
        <w:t xml:space="preserve">        try:</w:t>
      </w:r>
    </w:p>
    <w:p>
      <w:r>
        <w:t xml:space="preserve">            p.step('file')</w:t>
      </w:r>
    </w:p>
    <w:p>
      <w:r>
        <w:t xml:space="preserve">            write('menu', 'file', self.menufile_.get())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p.step('edit')</w:t>
      </w:r>
    </w:p>
    <w:p>
      <w:r>
        <w:t xml:space="preserve">            write('menu', 'edit', self.menuedit_.get())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p.step('format')</w:t>
      </w:r>
    </w:p>
    <w:p>
      <w:r>
        <w:t xml:space="preserve">            write('menu', 'format', self.menufor_.get())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p.step('run')</w:t>
      </w:r>
    </w:p>
    <w:p>
      <w:r>
        <w:t xml:space="preserve">            write('menu', 'run', self.menurun_.get())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p.step('crypt')</w:t>
      </w:r>
    </w:p>
    <w:p>
      <w:r>
        <w:t xml:space="preserve">            write('menu', 'crypt', self.menucrypt_.get())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p.step('export')</w:t>
      </w:r>
    </w:p>
    <w:p>
      <w:r>
        <w:t xml:space="preserve">            write('menu', 'export', self.menuexp_.get())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p.step('arch')</w:t>
      </w:r>
    </w:p>
    <w:p>
      <w:r>
        <w:t xml:space="preserve">            write('menu', 'arch', self.menuarch_.get())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p.step('minitel')</w:t>
      </w:r>
    </w:p>
    <w:p>
      <w:r>
        <w:t xml:space="preserve">            write('menu', 'minitel', self.menumin_.get())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p.step('opt')</w:t>
      </w:r>
    </w:p>
    <w:p>
      <w:r>
        <w:t xml:space="preserve">            write('menu', 'opt', self.menuopt_.get())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p.step('help')</w:t>
      </w:r>
    </w:p>
    <w:p>
      <w:r>
        <w:t xml:space="preserve">            write('menu', 'help', self.menuhlp_.get())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p.step('update')</w:t>
      </w:r>
    </w:p>
    <w:p>
      <w:r>
        <w:t xml:space="preserve">            write('menu', 'update', self.menuupd_.get())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p.step('extension')</w:t>
      </w:r>
    </w:p>
    <w:p>
      <w:r>
        <w:t xml:space="preserve">            write('menu', 'extension', self.menuex_.get())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p.step('style')</w:t>
      </w:r>
    </w:p>
    <w:p>
      <w:r>
        <w:t xml:space="preserve">            write('menu', 'style', self.menustyle_.get())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p.step('view')</w:t>
      </w:r>
    </w:p>
    <w:p>
      <w:r>
        <w:t xml:space="preserve">            write('menu', 'view', self.menuvie_.get())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/>
    <w:p>
      <w:r>
        <w:t xml:space="preserve">        try:</w:t>
      </w:r>
    </w:p>
    <w:p>
      <w:r>
        <w:t xml:space="preserve">            p.step('conn')</w:t>
      </w:r>
    </w:p>
    <w:p>
      <w:r>
        <w:t xml:space="preserve">            write('global', 'conn', self.conn_.get())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p.step('username')</w:t>
      </w:r>
    </w:p>
    <w:p>
      <w:r>
        <w:t xml:space="preserve">            write('security', 'username', self.usn_.get())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p.step('password')</w:t>
      </w:r>
    </w:p>
    <w:p>
      <w:r>
        <w:t xml:space="preserve">            write('security', 'password', self.pwd_.get())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p.step('errors')</w:t>
      </w:r>
    </w:p>
    <w:p>
      <w:r>
        <w:t xml:space="preserve">            write('global', 'errors', self.err_.get())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p.step('askclose')</w:t>
      </w:r>
    </w:p>
    <w:p>
      <w:r>
        <w:t xml:space="preserve">            write('global', 'askclose', self.ac_.get())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p.step('browser')</w:t>
      </w:r>
    </w:p>
    <w:p>
      <w:r>
        <w:t xml:space="preserve">            write('global', 'browser', self.bro.get())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/>
    <w:p>
      <w:r>
        <w:t xml:space="preserve">        try:</w:t>
      </w:r>
    </w:p>
    <w:p>
      <w:r>
        <w:t xml:space="preserve">            p.step('bgd')</w:t>
      </w:r>
    </w:p>
    <w:p>
      <w:r>
        <w:t xml:space="preserve">            write('text', 'bgd', self.bgd.get())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p.step('fgd')</w:t>
      </w:r>
    </w:p>
    <w:p>
      <w:r>
        <w:t xml:space="preserve">            write('text', 'fgd', self.fgd.get())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p.step('bgl')</w:t>
      </w:r>
    </w:p>
    <w:p>
      <w:r>
        <w:t xml:space="preserve">            write('text', 'bgl', self.bgl.get())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p.step('fgl')</w:t>
      </w:r>
    </w:p>
    <w:p>
      <w:r>
        <w:t xml:space="preserve">            write('text', 'fgl', self.fgl.get())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p.step('font')</w:t>
      </w:r>
    </w:p>
    <w:p>
      <w:r>
        <w:t xml:space="preserve">            write('text', 'font', self.font.get())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p.step('tabs')</w:t>
      </w:r>
    </w:p>
    <w:p>
      <w:r>
        <w:t xml:space="preserve">            write('text', 'tab', str(self.tabs.get()))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/>
    <w:p>
      <w:r>
        <w:t xml:space="preserve">        try:</w:t>
      </w:r>
    </w:p>
    <w:p>
      <w:r>
        <w:t xml:space="preserve">            p.step('check updates')</w:t>
      </w:r>
    </w:p>
    <w:p>
      <w:r>
        <w:t xml:space="preserve">            write('global', 'look_update', str(self.update_.get()))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p.step('Info bar')</w:t>
      </w:r>
    </w:p>
    <w:p>
      <w:r>
        <w:t xml:space="preserve">            write('view', 'bar_info', self.vinf_.get())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p.step('Button bar')</w:t>
      </w:r>
    </w:p>
    <w:p>
      <w:r>
        <w:t xml:space="preserve">            write('view', 'bar_buttons', self.vbt_.get())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/>
    <w:p>
      <w:r>
        <w:t xml:space="preserve">        try:</w:t>
      </w:r>
    </w:p>
    <w:p>
      <w:r>
        <w:t xml:space="preserve">            p.step('size', 'CANCELED')</w:t>
      </w:r>
    </w:p>
    <w:p>
      <w:r>
        <w:t xml:space="preserve">            write('text', 'size', self.size.get())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p.step('codage', 'CANCELED')</w:t>
      </w:r>
    </w:p>
    <w:p>
      <w:r>
        <w:t xml:space="preserve">            #write('crypt', 'code', self.coda.get())</w:t>
      </w:r>
    </w:p>
    <w:p/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## Chemin minitel ! (minitel / [dev, speed = 4800, bytesize = 7, timeout = 2]</w:t>
      </w:r>
    </w:p>
    <w:p>
      <w:r>
        <w:t xml:space="preserve">            p.step('minitel\'s alertes')</w:t>
      </w:r>
    </w:p>
    <w:p>
      <w:r>
        <w:t xml:space="preserve">            write('minitel', 'alerte', self.min_al_.get())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/>
    <w:p>
      <w:r>
        <w:t xml:space="preserve">        try:</w:t>
      </w:r>
    </w:p>
    <w:p>
      <w:r>
        <w:t xml:space="preserve">            p.step('delay')</w:t>
      </w:r>
    </w:p>
    <w:p>
      <w:r>
        <w:t xml:space="preserve">            write('auto_save', 'delay', str(int(self.spn.get())*60))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try:</w:t>
      </w:r>
    </w:p>
    <w:p>
      <w:r>
        <w:t xml:space="preserve">            p.step('path')</w:t>
      </w:r>
    </w:p>
    <w:p>
      <w:r>
        <w:t xml:space="preserve">            write('auto_save', 'path', self.path_.get())</w:t>
      </w:r>
    </w:p>
    <w:p>
      <w:r>
        <w:t xml:space="preserve">        except Exception as e:</w:t>
      </w:r>
    </w:p>
    <w:p>
      <w:r>
        <w:t xml:space="preserve">            log.write(str(e) + '\n')</w:t>
      </w:r>
    </w:p>
    <w:p/>
    <w:p>
      <w:r>
        <w:t xml:space="preserve">        log.close()</w:t>
      </w:r>
    </w:p>
    <w:p/>
    <w:p>
      <w:r>
        <w:t xml:space="preserve">        p.step('Saving choosed langage')</w:t>
      </w:r>
    </w:p>
    <w:p>
      <w:r>
        <w:t xml:space="preserve">        set_n_lg(self.langs[self.lg.get()])</w:t>
      </w:r>
    </w:p>
    <w:p/>
    <w:p>
      <w:r>
        <w:t xml:space="preserve">        print('Restarting...')</w:t>
      </w:r>
    </w:p>
    <w:p>
      <w:r>
        <w:t xml:space="preserve">        self.cancel()</w:t>
      </w:r>
    </w:p>
    <w:p>
      <w:r>
        <w:t xml:space="preserve">        self.master.destroy()</w:t>
      </w:r>
    </w:p>
    <w:p>
      <w:r>
        <w:t xml:space="preserve">        self.__start__()</w:t>
      </w:r>
    </w:p>
    <w:p>
      <w:r>
        <w:t xml:space="preserve">        </w:t>
      </w:r>
    </w:p>
    <w:p>
      <w:r>
        <w:t xml:space="preserve">    def apply(self):</w:t>
      </w:r>
    </w:p>
    <w:p>
      <w:r>
        <w:t xml:space="preserve">        self.configurating = True</w:t>
      </w:r>
    </w:p>
    <w:p>
      <w:r>
        <w:t xml:space="preserve">        self.validate_choice()</w:t>
      </w:r>
    </w:p>
    <w:p/>
    <w:p/>
    <w:p>
      <w:r>
        <w:t>if __name__ == '__main__':</w:t>
      </w:r>
    </w:p>
    <w:p>
      <w:r>
        <w:t xml:space="preserve">    from __init__ import *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